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представленной выборки:</w:t>
      </w:r>
    </w:p>
    <w:p>
      <w:r>
        <w:t>Дана выборка объема n=50</w:t>
        <w:br/>
        <w:t>2.06, 10.74, 3.74, 10.74, -0.6, 6.68, 2.2, 2.9, 3.46, 3.04, 8.5, -1.3, 4.02, -2.0, 5.42, 4.86, 11.02, 1.92, -1.3, 4.44, 1.08, 7.52, 1.64, 5.98, -0.6, -1.44, 8.22, 2.34, 2.62, 0.38, 6.54, 11.16, 0.66, 8.92, 10.74, 0.52, 7.66, 5.42, 10.88, 8.22, 9.06, -0.32, 3.04, 3.32, 12.0, 5.28, -1.58, 2.9, 0.38, 2.2</w:t>
        <w:br/>
        <w:br/>
        <w:t>Xmin = -2.0</w:t>
        <w:br/>
        <w:t>Xmax = 12.0</w:t>
        <w:br/>
        <w:t>Значения изучаемой случайной величины (СВ) расположены на отрезке [-2.0, 12.0]</w:t>
        <w:br/>
        <w:t>Разбиваем этот отрезок на k = 7</w:t>
        <w:br/>
        <w:br/>
        <w:t>h = (Xmax – Xmin) / k = (12.0 – -2.0) / 7 = 2.0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Интервал</w:t>
            </w:r>
          </w:p>
        </w:tc>
        <w:tc>
          <w:tcPr>
            <w:tcW w:type="dxa" w:w="1234"/>
          </w:tcPr>
          <w:p>
            <w:r>
              <w:t>Середина интервала xi*</w:t>
            </w:r>
          </w:p>
        </w:tc>
        <w:tc>
          <w:tcPr>
            <w:tcW w:type="dxa" w:w="1234"/>
          </w:tcPr>
          <w:p>
            <w:r>
              <w:t>Абсолютная частота mi</w:t>
            </w:r>
          </w:p>
        </w:tc>
        <w:tc>
          <w:tcPr>
            <w:tcW w:type="dxa" w:w="1234"/>
          </w:tcPr>
          <w:p>
            <w:r>
              <w:t>mi * xi*</w:t>
            </w:r>
          </w:p>
        </w:tc>
        <w:tc>
          <w:tcPr>
            <w:tcW w:type="dxa" w:w="1234"/>
          </w:tcPr>
          <w:p>
            <w:r>
              <w:t>Xi* –  x̅</w:t>
            </w:r>
          </w:p>
        </w:tc>
        <w:tc>
          <w:tcPr>
            <w:tcW w:type="dxa" w:w="1234"/>
          </w:tcPr>
          <w:p>
            <w:r>
              <w:t>(xi –  x̅) ^ 2</w:t>
            </w:r>
          </w:p>
        </w:tc>
        <w:tc>
          <w:tcPr>
            <w:tcW w:type="dxa" w:w="1234"/>
          </w:tcPr>
          <w:p>
            <w:r>
              <w:t>mi * (xi* –  x̅) ^ 2</w:t>
            </w:r>
          </w:p>
        </w:tc>
      </w:tr>
      <w:tr>
        <w:tc>
          <w:tcPr>
            <w:tcW w:type="dxa" w:w="1234"/>
          </w:tcPr>
          <w:p>
            <w:r>
              <w:t>[-2.0; 0.0]</w:t>
            </w:r>
          </w:p>
        </w:tc>
        <w:tc>
          <w:tcPr>
            <w:tcW w:type="dxa" w:w="1234"/>
          </w:tcPr>
          <w:p>
            <w:r>
              <w:t>-1.0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-8.0</w:t>
            </w:r>
          </w:p>
        </w:tc>
        <w:tc>
          <w:tcPr>
            <w:tcW w:type="dxa" w:w="1234"/>
          </w:tcPr>
          <w:p>
            <w:r>
              <w:t>-5.4</w:t>
            </w:r>
          </w:p>
        </w:tc>
        <w:tc>
          <w:tcPr>
            <w:tcW w:type="dxa" w:w="1234"/>
          </w:tcPr>
          <w:p>
            <w:r>
              <w:t>29.16</w:t>
            </w:r>
          </w:p>
        </w:tc>
        <w:tc>
          <w:tcPr>
            <w:tcW w:type="dxa" w:w="1234"/>
          </w:tcPr>
          <w:p>
            <w:r>
              <w:t>233.28</w:t>
            </w:r>
          </w:p>
        </w:tc>
      </w:tr>
      <w:tr>
        <w:tc>
          <w:tcPr>
            <w:tcW w:type="dxa" w:w="1234"/>
          </w:tcPr>
          <w:p>
            <w:r>
              <w:t>(0.0; 2.0]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-3.4</w:t>
            </w:r>
          </w:p>
        </w:tc>
        <w:tc>
          <w:tcPr>
            <w:tcW w:type="dxa" w:w="1234"/>
          </w:tcPr>
          <w:p>
            <w:r>
              <w:t>11.56</w:t>
            </w:r>
          </w:p>
        </w:tc>
        <w:tc>
          <w:tcPr>
            <w:tcW w:type="dxa" w:w="1234"/>
          </w:tcPr>
          <w:p>
            <w:r>
              <w:t>80.92</w:t>
            </w:r>
          </w:p>
        </w:tc>
      </w:tr>
      <w:tr>
        <w:tc>
          <w:tcPr>
            <w:tcW w:type="dxa" w:w="1234"/>
          </w:tcPr>
          <w:p>
            <w:r>
              <w:t>(2.0; 4.0]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-1.4</w:t>
            </w:r>
          </w:p>
        </w:tc>
        <w:tc>
          <w:tcPr>
            <w:tcW w:type="dxa" w:w="1234"/>
          </w:tcPr>
          <w:p>
            <w:r>
              <w:t>1.96</w:t>
            </w:r>
          </w:p>
        </w:tc>
        <w:tc>
          <w:tcPr>
            <w:tcW w:type="dxa" w:w="1234"/>
          </w:tcPr>
          <w:p>
            <w:r>
              <w:t>23.52</w:t>
            </w:r>
          </w:p>
        </w:tc>
      </w:tr>
      <w:tr>
        <w:tc>
          <w:tcPr>
            <w:tcW w:type="dxa" w:w="1234"/>
          </w:tcPr>
          <w:p>
            <w:r>
              <w:t>(4.0; 6.0]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35.0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0.36</w:t>
            </w:r>
          </w:p>
        </w:tc>
        <w:tc>
          <w:tcPr>
            <w:tcW w:type="dxa" w:w="1234"/>
          </w:tcPr>
          <w:p>
            <w:r>
              <w:t>2.52</w:t>
            </w:r>
          </w:p>
        </w:tc>
      </w:tr>
      <w:tr>
        <w:tc>
          <w:tcPr>
            <w:tcW w:type="dxa" w:w="1234"/>
          </w:tcPr>
          <w:p>
            <w:r>
              <w:t>(6.0; 8.0]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2.6</w:t>
            </w:r>
          </w:p>
        </w:tc>
        <w:tc>
          <w:tcPr>
            <w:tcW w:type="dxa" w:w="1234"/>
          </w:tcPr>
          <w:p>
            <w:r>
              <w:t>6.76</w:t>
            </w:r>
          </w:p>
        </w:tc>
        <w:tc>
          <w:tcPr>
            <w:tcW w:type="dxa" w:w="1234"/>
          </w:tcPr>
          <w:p>
            <w:r>
              <w:t>27.04</w:t>
            </w:r>
          </w:p>
        </w:tc>
      </w:tr>
      <w:tr>
        <w:tc>
          <w:tcPr>
            <w:tcW w:type="dxa" w:w="1234"/>
          </w:tcPr>
          <w:p>
            <w:r>
              <w:t>(8.0; 10.0]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4.6</w:t>
            </w:r>
          </w:p>
        </w:tc>
        <w:tc>
          <w:tcPr>
            <w:tcW w:type="dxa" w:w="1234"/>
          </w:tcPr>
          <w:p>
            <w:r>
              <w:t>21.16</w:t>
            </w:r>
          </w:p>
        </w:tc>
        <w:tc>
          <w:tcPr>
            <w:tcW w:type="dxa" w:w="1234"/>
          </w:tcPr>
          <w:p>
            <w:r>
              <w:t>105.8</w:t>
            </w:r>
          </w:p>
        </w:tc>
      </w:tr>
      <w:tr>
        <w:tc>
          <w:tcPr>
            <w:tcW w:type="dxa" w:w="1234"/>
          </w:tcPr>
          <w:p>
            <w:r>
              <w:t>(10.0; 12.0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77.0</w:t>
            </w:r>
          </w:p>
        </w:tc>
        <w:tc>
          <w:tcPr>
            <w:tcW w:type="dxa" w:w="1234"/>
          </w:tcPr>
          <w:p>
            <w:r>
              <w:t>6.6</w:t>
            </w:r>
          </w:p>
        </w:tc>
        <w:tc>
          <w:tcPr>
            <w:tcW w:type="dxa" w:w="1234"/>
          </w:tcPr>
          <w:p>
            <w:r>
              <w:t>43.56</w:t>
            </w:r>
          </w:p>
        </w:tc>
        <w:tc>
          <w:tcPr>
            <w:tcW w:type="dxa" w:w="1234"/>
          </w:tcPr>
          <w:p>
            <w:r>
              <w:t>304.92</w:t>
            </w:r>
          </w:p>
        </w:tc>
      </w:tr>
      <w:tr>
        <w:tc>
          <w:tcPr>
            <w:tcW w:type="dxa" w:w="1234"/>
          </w:tcPr>
          <w:p>
            <w:r>
              <w:t>(12.0; 14.0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8.6</w:t>
            </w:r>
          </w:p>
        </w:tc>
        <w:tc>
          <w:tcPr>
            <w:tcW w:type="dxa" w:w="1234"/>
          </w:tcPr>
          <w:p>
            <w:r>
              <w:t>73.96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br/>
        <w:t>Получены следующие характеристики:</w:t>
        <w:br/>
        <w:t xml:space="preserve">    1. Выборочная средняя (оценка математического ожидания)   </w:t>
        <w:br/>
        <w:t xml:space="preserve">        x̅   = Σ (mi * xi) / n = 220.0 / 50 = </w:t>
        <w:br/>
        <w:t xml:space="preserve">             = 4.31</w:t>
        <w:br/>
        <w:t xml:space="preserve">    2. Несмещенная оценка дисперсии (исправленная дисперсия)  </w:t>
        <w:br/>
        <w:t xml:space="preserve">        S^2 = Σ (mi * (xi –  x̅) ^ 2) / (n-1) = 778.0 / 49  =  </w:t>
        <w:br/>
        <w:t xml:space="preserve">             = 15.88</w:t>
        <w:br/>
        <w:t xml:space="preserve">    3. Выборочное среднее квадратичное отклонение (выборочный стандарт) </w:t>
        <w:br/>
        <w:t xml:space="preserve">        S   = √ (S) =  √ (15.88) = </w:t>
        <w:br/>
        <w:t xml:space="preserve">             = 3.98</w:t>
      </w:r>
    </w:p>
    <w:p>
      <w:r>
        <w:rPr>
          <w:b/>
        </w:rPr>
        <w:br/>
        <w:br/>
        <w:t>Построим гистограмму частот mi или гистограмму относительных частот mi/n 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Равномерное распределение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xi</w:t>
            </w:r>
          </w:p>
        </w:tc>
        <w:tc>
          <w:tcPr>
            <w:tcW w:type="dxa" w:w="720"/>
          </w:tcPr>
          <w:p>
            <w:r>
              <w:t>xi+1</w:t>
            </w:r>
          </w:p>
        </w:tc>
        <w:tc>
          <w:tcPr>
            <w:tcW w:type="dxa" w:w="720"/>
          </w:tcPr>
          <w:p>
            <w:r>
              <w:t>xi*</w:t>
            </w:r>
          </w:p>
        </w:tc>
        <w:tc>
          <w:tcPr>
            <w:tcW w:type="dxa" w:w="720"/>
          </w:tcPr>
          <w:p>
            <w:r>
              <w:t>mi</w:t>
            </w:r>
          </w:p>
        </w:tc>
        <w:tc>
          <w:tcPr>
            <w:tcW w:type="dxa" w:w="720"/>
          </w:tcPr>
          <w:p>
            <w:r>
              <w:t>mi * x*</w:t>
            </w:r>
          </w:p>
        </w:tc>
        <w:tc>
          <w:tcPr>
            <w:tcW w:type="dxa" w:w="720"/>
          </w:tcPr>
          <w:p>
            <w:r>
              <w:t>xi* -  x̅</w:t>
            </w:r>
          </w:p>
        </w:tc>
        <w:tc>
          <w:tcPr>
            <w:tcW w:type="dxa" w:w="720"/>
          </w:tcPr>
          <w:p>
            <w:r>
              <w:t>(xi* -  x̅)^2</w:t>
            </w:r>
          </w:p>
        </w:tc>
        <w:tc>
          <w:tcPr>
            <w:tcW w:type="dxa" w:w="720"/>
          </w:tcPr>
          <w:p>
            <w:r>
              <w:t>pi</w:t>
            </w:r>
          </w:p>
        </w:tc>
        <w:tc>
          <w:tcPr>
            <w:tcW w:type="dxa" w:w="720"/>
          </w:tcPr>
          <w:p>
            <w:r>
              <w:t>miT</w:t>
            </w:r>
          </w:p>
        </w:tc>
        <w:tc>
          <w:tcPr>
            <w:tcW w:type="dxa" w:w="720"/>
          </w:tcPr>
          <w:p>
            <w:r>
              <w:t>mi - miT</w:t>
            </w:r>
          </w:p>
        </w:tc>
        <w:tc>
          <w:tcPr>
            <w:tcW w:type="dxa" w:w="720"/>
          </w:tcPr>
          <w:p>
            <w:r>
              <w:t>(mi - miT)</w:t>
            </w:r>
          </w:p>
        </w:tc>
        <w:tc>
          <w:tcPr>
            <w:tcW w:type="dxa" w:w="720"/>
          </w:tcPr>
          <w:p>
            <w:r>
              <w:t>W</w:t>
            </w:r>
          </w:p>
        </w:tc>
      </w:tr>
      <w:tr>
        <w:tc>
          <w:tcPr>
            <w:tcW w:type="dxa" w:w="720"/>
          </w:tcPr>
          <w:p>
            <w:r>
              <w:t>-2.0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-1.0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-8.0</w:t>
            </w:r>
          </w:p>
        </w:tc>
        <w:tc>
          <w:tcPr>
            <w:tcW w:type="dxa" w:w="720"/>
          </w:tcPr>
          <w:p>
            <w:r>
              <w:t>-7.0</w:t>
            </w:r>
          </w:p>
        </w:tc>
        <w:tc>
          <w:tcPr>
            <w:tcW w:type="dxa" w:w="720"/>
          </w:tcPr>
          <w:p>
            <w:r>
              <w:t>49.0</w:t>
            </w:r>
          </w:p>
        </w:tc>
        <w:tc>
          <w:tcPr>
            <w:tcW w:type="dxa" w:w="720"/>
          </w:tcPr>
          <w:p>
            <w:r>
              <w:t>0.1394</w:t>
            </w:r>
          </w:p>
        </w:tc>
        <w:tc>
          <w:tcPr>
            <w:tcW w:type="dxa" w:w="720"/>
          </w:tcPr>
          <w:p>
            <w:r>
              <w:t>6.9679</w:t>
            </w:r>
          </w:p>
        </w:tc>
        <w:tc>
          <w:tcPr>
            <w:tcW w:type="dxa" w:w="720"/>
          </w:tcPr>
          <w:p>
            <w:r>
              <w:t>1.0321</w:t>
            </w:r>
          </w:p>
        </w:tc>
        <w:tc>
          <w:tcPr>
            <w:tcW w:type="dxa" w:w="720"/>
          </w:tcPr>
          <w:p>
            <w:r>
              <w:t>1.0653</w:t>
            </w:r>
          </w:p>
        </w:tc>
        <w:tc>
          <w:tcPr>
            <w:tcW w:type="dxa" w:w="720"/>
          </w:tcPr>
          <w:p>
            <w:r>
              <w:t>0.1529</w:t>
            </w:r>
          </w:p>
        </w:tc>
      </w:tr>
      <w:tr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2.0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-5.0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0.1443</w:t>
            </w:r>
          </w:p>
        </w:tc>
        <w:tc>
          <w:tcPr>
            <w:tcW w:type="dxa" w:w="720"/>
          </w:tcPr>
          <w:p>
            <w:r>
              <w:t>7.2129</w:t>
            </w:r>
          </w:p>
        </w:tc>
        <w:tc>
          <w:tcPr>
            <w:tcW w:type="dxa" w:w="720"/>
          </w:tcPr>
          <w:p>
            <w:r>
              <w:t>-0.2129</w:t>
            </w:r>
          </w:p>
        </w:tc>
        <w:tc>
          <w:tcPr>
            <w:tcW w:type="dxa" w:w="720"/>
          </w:tcPr>
          <w:p>
            <w:r>
              <w:t>0.0453</w:t>
            </w:r>
          </w:p>
        </w:tc>
        <w:tc>
          <w:tcPr>
            <w:tcW w:type="dxa" w:w="720"/>
          </w:tcPr>
          <w:p>
            <w:r>
              <w:t>0.0063</w:t>
            </w:r>
          </w:p>
        </w:tc>
      </w:tr>
      <w:tr>
        <w:tc>
          <w:tcPr>
            <w:tcW w:type="dxa" w:w="720"/>
          </w:tcPr>
          <w:p>
            <w:r>
              <w:t>2.0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12.0</w:t>
            </w:r>
          </w:p>
        </w:tc>
        <w:tc>
          <w:tcPr>
            <w:tcW w:type="dxa" w:w="720"/>
          </w:tcPr>
          <w:p>
            <w:r>
              <w:t>36.0</w:t>
            </w:r>
          </w:p>
        </w:tc>
        <w:tc>
          <w:tcPr>
            <w:tcW w:type="dxa" w:w="720"/>
          </w:tcPr>
          <w:p>
            <w:r>
              <w:t>-3.0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0.1443</w:t>
            </w:r>
          </w:p>
        </w:tc>
        <w:tc>
          <w:tcPr>
            <w:tcW w:type="dxa" w:w="720"/>
          </w:tcPr>
          <w:p>
            <w:r>
              <w:t>7.2129</w:t>
            </w:r>
          </w:p>
        </w:tc>
        <w:tc>
          <w:tcPr>
            <w:tcW w:type="dxa" w:w="720"/>
          </w:tcPr>
          <w:p>
            <w:r>
              <w:t>4.7871</w:t>
            </w:r>
          </w:p>
        </w:tc>
        <w:tc>
          <w:tcPr>
            <w:tcW w:type="dxa" w:w="720"/>
          </w:tcPr>
          <w:p>
            <w:r>
              <w:t>22.9168</w:t>
            </w:r>
          </w:p>
        </w:tc>
        <w:tc>
          <w:tcPr>
            <w:tcW w:type="dxa" w:w="720"/>
          </w:tcPr>
          <w:p>
            <w:r>
              <w:t>3.1772</w:t>
            </w:r>
          </w:p>
        </w:tc>
      </w:tr>
      <w:tr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35.0</w:t>
            </w:r>
          </w:p>
        </w:tc>
        <w:tc>
          <w:tcPr>
            <w:tcW w:type="dxa" w:w="720"/>
          </w:tcPr>
          <w:p>
            <w:r>
              <w:t>-1.0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0.1443</w:t>
            </w:r>
          </w:p>
        </w:tc>
        <w:tc>
          <w:tcPr>
            <w:tcW w:type="dxa" w:w="720"/>
          </w:tcPr>
          <w:p>
            <w:r>
              <w:t>7.2129</w:t>
            </w:r>
          </w:p>
        </w:tc>
        <w:tc>
          <w:tcPr>
            <w:tcW w:type="dxa" w:w="720"/>
          </w:tcPr>
          <w:p>
            <w:r>
              <w:t>-0.2129</w:t>
            </w:r>
          </w:p>
        </w:tc>
        <w:tc>
          <w:tcPr>
            <w:tcW w:type="dxa" w:w="720"/>
          </w:tcPr>
          <w:p>
            <w:r>
              <w:t>0.0453</w:t>
            </w:r>
          </w:p>
        </w:tc>
        <w:tc>
          <w:tcPr>
            <w:tcW w:type="dxa" w:w="720"/>
          </w:tcPr>
          <w:p>
            <w:r>
              <w:t>0.0063</w:t>
            </w:r>
          </w:p>
        </w:tc>
      </w:tr>
      <w:tr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28.0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0.1443</w:t>
            </w:r>
          </w:p>
        </w:tc>
        <w:tc>
          <w:tcPr>
            <w:tcW w:type="dxa" w:w="720"/>
          </w:tcPr>
          <w:p>
            <w:r>
              <w:t>7.2129</w:t>
            </w:r>
          </w:p>
        </w:tc>
        <w:tc>
          <w:tcPr>
            <w:tcW w:type="dxa" w:w="720"/>
          </w:tcPr>
          <w:p>
            <w:r>
              <w:t>-3.2129</w:t>
            </w:r>
          </w:p>
        </w:tc>
        <w:tc>
          <w:tcPr>
            <w:tcW w:type="dxa" w:w="720"/>
          </w:tcPr>
          <w:p>
            <w:r>
              <w:t>10.3224</w:t>
            </w:r>
          </w:p>
        </w:tc>
        <w:tc>
          <w:tcPr>
            <w:tcW w:type="dxa" w:w="720"/>
          </w:tcPr>
          <w:p>
            <w:r>
              <w:t>1.4311</w:t>
            </w:r>
          </w:p>
        </w:tc>
      </w:tr>
      <w:tr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10.0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45.0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0.1443</w:t>
            </w:r>
          </w:p>
        </w:tc>
        <w:tc>
          <w:tcPr>
            <w:tcW w:type="dxa" w:w="720"/>
          </w:tcPr>
          <w:p>
            <w:r>
              <w:t>7.2129</w:t>
            </w:r>
          </w:p>
        </w:tc>
        <w:tc>
          <w:tcPr>
            <w:tcW w:type="dxa" w:w="720"/>
          </w:tcPr>
          <w:p>
            <w:r>
              <w:t>-2.2129</w:t>
            </w:r>
          </w:p>
        </w:tc>
        <w:tc>
          <w:tcPr>
            <w:tcW w:type="dxa" w:w="720"/>
          </w:tcPr>
          <w:p>
            <w:r>
              <w:t>4.8967</w:t>
            </w:r>
          </w:p>
        </w:tc>
        <w:tc>
          <w:tcPr>
            <w:tcW w:type="dxa" w:w="720"/>
          </w:tcPr>
          <w:p>
            <w:r>
              <w:t>0.6789</w:t>
            </w:r>
          </w:p>
        </w:tc>
      </w:tr>
      <w:tr>
        <w:tc>
          <w:tcPr>
            <w:tcW w:type="dxa" w:w="720"/>
          </w:tcPr>
          <w:p>
            <w:r>
              <w:t>10.0</w:t>
            </w:r>
          </w:p>
        </w:tc>
        <w:tc>
          <w:tcPr>
            <w:tcW w:type="dxa" w:w="720"/>
          </w:tcPr>
          <w:p>
            <w:r>
              <w:t>12.0</w:t>
            </w:r>
          </w:p>
        </w:tc>
        <w:tc>
          <w:tcPr>
            <w:tcW w:type="dxa" w:w="720"/>
          </w:tcPr>
          <w:p>
            <w:r>
              <w:t>11.0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77.0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0.1443</w:t>
            </w:r>
          </w:p>
        </w:tc>
        <w:tc>
          <w:tcPr>
            <w:tcW w:type="dxa" w:w="720"/>
          </w:tcPr>
          <w:p>
            <w:r>
              <w:t>7.2129</w:t>
            </w:r>
          </w:p>
        </w:tc>
        <w:tc>
          <w:tcPr>
            <w:tcW w:type="dxa" w:w="720"/>
          </w:tcPr>
          <w:p>
            <w:r>
              <w:t>-0.2129</w:t>
            </w:r>
          </w:p>
        </w:tc>
        <w:tc>
          <w:tcPr>
            <w:tcW w:type="dxa" w:w="720"/>
          </w:tcPr>
          <w:p>
            <w:r>
              <w:t>0.0453</w:t>
            </w:r>
          </w:p>
        </w:tc>
        <w:tc>
          <w:tcPr>
            <w:tcW w:type="dxa" w:w="720"/>
          </w:tcPr>
          <w:p>
            <w:r>
              <w:t>0.0063</w:t>
            </w:r>
          </w:p>
        </w:tc>
      </w:tr>
      <w:tr>
        <w:tc>
          <w:tcPr>
            <w:tcW w:type="dxa" w:w="720"/>
          </w:tcPr>
          <w:p>
            <w:r>
              <w:t>12.0</w:t>
            </w:r>
          </w:p>
        </w:tc>
        <w:tc>
          <w:tcPr>
            <w:tcW w:type="dxa" w:w="720"/>
          </w:tcPr>
          <w:p>
            <w:r>
              <w:t>14.0</w:t>
            </w:r>
          </w:p>
        </w:tc>
        <w:tc>
          <w:tcPr>
            <w:tcW w:type="dxa" w:w="720"/>
          </w:tcPr>
          <w:p>
            <w:r>
              <w:t>13.0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49.0</w:t>
            </w:r>
          </w:p>
        </w:tc>
        <w:tc>
          <w:tcPr>
            <w:tcW w:type="dxa" w:w="720"/>
          </w:tcPr>
          <w:p>
            <w:r>
              <w:t>0.1394</w:t>
            </w:r>
          </w:p>
        </w:tc>
        <w:tc>
          <w:tcPr>
            <w:tcW w:type="dxa" w:w="720"/>
          </w:tcPr>
          <w:p>
            <w:r>
              <w:t>6.9679</w:t>
            </w:r>
          </w:p>
        </w:tc>
        <w:tc>
          <w:tcPr>
            <w:tcW w:type="dxa" w:w="720"/>
          </w:tcPr>
          <w:p>
            <w:r>
              <w:t>-6.9679</w:t>
            </w:r>
          </w:p>
        </w:tc>
        <w:tc>
          <w:tcPr>
            <w:tcW w:type="dxa" w:w="720"/>
          </w:tcPr>
          <w:p>
            <w:r>
              <w:t>48.5512</w:t>
            </w:r>
          </w:p>
        </w:tc>
        <w:tc>
          <w:tcPr>
            <w:tcW w:type="dxa" w:w="720"/>
          </w:tcPr>
          <w:p>
            <w:r>
              <w:t>6.9679</w:t>
            </w:r>
          </w:p>
        </w:tc>
      </w:tr>
    </w:tbl>
    <w:p>
      <w:r>
        <w:br/>
        <w:t>Σ mi* = 50</w:t>
        <w:br/>
        <w:t>Σ pi* = 1</w:t>
        <w:br/>
        <w:t>Σ mi* = 50</w:t>
        <w:br/>
        <w:t>Xнабл^2 = Σ W = 12.43</w:t>
      </w:r>
    </w:p>
    <w:p>
      <w:r>
        <w:t>r = n - 2 -1 = 8 - 2 -1 = 5</w:t>
        <w:br/>
        <w:t>X^2 кр = 11.07</w:t>
        <w:br/>
        <w:br/>
        <w:t>X^2 набл &gt; X^2 кр</w:t>
        <w:br/>
        <w:t>12.43 &gt; 11.07</w:t>
        <w:br/>
        <w:t>где X^2 кр берется из таблицы квантилей X^2 распределения</w:t>
        <w:br/>
        <w:br/>
        <w:t>Гипотеза отвергается на уровне значимости α=0,05</w:t>
      </w:r>
    </w:p>
    <w:p>
      <w:r>
        <w:br w:type="page"/>
      </w:r>
    </w:p>
    <w:p>
      <w:r>
        <w:rPr>
          <w:b/>
        </w:rPr>
        <w:t>Доверительные интервалы</w:t>
      </w:r>
    </w:p>
    <w:p>
      <w:r>
        <w:t>Доверительный интервал для среднего значения при неизвестной дисперсии</w:t>
        <w:br/>
        <w:t xml:space="preserve">    С доверительной вероятностью  (надежностью) (1-0.05) среднеe значениe накрывается интервалом</w:t>
        <w:br/>
        <w:t xml:space="preserve">     x̅ - S / √ (n) * t &lt; a &lt;  x̅ + S / √ (n) * t</w:t>
        <w:br/>
        <w:t xml:space="preserve">    4.31 - 4.0 / 2.65 * 12.59 &lt; a &lt; 4.31 + 4.0 / 2.65 * 12.59</w:t>
        <w:br/>
        <w:t xml:space="preserve">    -14.74 &lt; a &lt; 23.35</w:t>
        <w:br/>
        <w:br/>
        <w:t>Доверительный интервал для дисперсии при неизвестном математическом ожидании</w:t>
        <w:br/>
        <w:t xml:space="preserve">    С доверительной вероятностью  (надежностью) (1-0.05) неизвестная дисперсия σ^2 накрывается интервалом</w:t>
        <w:br/>
        <w:t xml:space="preserve">    (n-1) * S^2 / X(а/2),n-1 &lt; σ^2 &lt; (n-1) * S^2 / X(1-а/2),n-1</w:t>
        <w:br/>
        <w:t xml:space="preserve">    6 * 16.02 / 16.01 &lt; σ^2 &lt; 6 * 16.02 / 1.69</w:t>
        <w:br/>
        <w:t xml:space="preserve">    6.65 &lt; σ^2 &lt; 77.69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