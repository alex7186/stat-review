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Анализ представленной выборки:</w:t>
      </w:r>
    </w:p>
    <w:p>
      <w:r>
        <w:t>Дана выборка объема n=60</w:t>
        <w:br/>
        <w:t>-9.01, -9.85, -9.94, -7.6, -9.79, -7.45, -7.84, -8.74, -7.15, -9.37, -7.3, -10.0, -7.75, -8.17, -9.16, -9.61, -8.74, -9.34, -8.95, -9.19, -9.94, -8.77, -8.41, -8.53, -7.87, -9.4, -7.33, -8.95, -10.0, -8.8, -7.15, -7.06, -8.26, -7.6, -7.39, -8.41, -8.44, -9.64, -8.44, -8.68, -7.72, -8.05, -7.0, -9.85, -7.51, -8.8, -7.6, -8.98, -8.35, -8.14, -9.19, -8.32, -8.26, -9.04, -9.94, -9.97, -9.7, -7.36, -7.87, -8.26</w:t>
        <w:br/>
        <w:br/>
        <w:t>Xmin = -10.0</w:t>
        <w:br/>
        <w:t>Xmax = -7.0</w:t>
        <w:br/>
        <w:t>Значения изучаемой случайной величины (СВ) расположены на отрезке [-10.0, -7.0]</w:t>
        <w:br/>
        <w:t>Разбиваем этот отрезок на k = 10</w:t>
        <w:br/>
        <w:br/>
        <w:t>h = (Xmax – Xmin) / k = (-7.0 – -10.0) / 10 = 0.3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Интервал</w:t>
            </w:r>
          </w:p>
        </w:tc>
        <w:tc>
          <w:tcPr>
            <w:tcW w:type="dxa" w:w="1234"/>
          </w:tcPr>
          <w:p>
            <w:r>
              <w:t>Середина интервала xi*</w:t>
            </w:r>
          </w:p>
        </w:tc>
        <w:tc>
          <w:tcPr>
            <w:tcW w:type="dxa" w:w="1234"/>
          </w:tcPr>
          <w:p>
            <w:r>
              <w:t>Абсолютная частота mi</w:t>
            </w:r>
          </w:p>
        </w:tc>
        <w:tc>
          <w:tcPr>
            <w:tcW w:type="dxa" w:w="1234"/>
          </w:tcPr>
          <w:p>
            <w:r>
              <w:t>mi * xi*</w:t>
            </w:r>
          </w:p>
        </w:tc>
        <w:tc>
          <w:tcPr>
            <w:tcW w:type="dxa" w:w="1234"/>
          </w:tcPr>
          <w:p>
            <w:r>
              <w:t>Xi* –  x̅</w:t>
            </w:r>
          </w:p>
        </w:tc>
        <w:tc>
          <w:tcPr>
            <w:tcW w:type="dxa" w:w="1234"/>
          </w:tcPr>
          <w:p>
            <w:r>
              <w:t>(xi –  x̅) ^ 2</w:t>
            </w:r>
          </w:p>
        </w:tc>
        <w:tc>
          <w:tcPr>
            <w:tcW w:type="dxa" w:w="1234"/>
          </w:tcPr>
          <w:p>
            <w:r>
              <w:t>mi * (xi* –  x̅) ^ 2</w:t>
            </w:r>
          </w:p>
        </w:tc>
      </w:tr>
      <w:tr>
        <w:tc>
          <w:tcPr>
            <w:tcW w:type="dxa" w:w="1234"/>
          </w:tcPr>
          <w:p>
            <w:r>
              <w:t>[-10.0; -9.</w:t>
            </w:r>
          </w:p>
        </w:tc>
        <w:tc>
          <w:tcPr>
            <w:tcW w:type="dxa" w:w="1234"/>
          </w:tcPr>
          <w:p>
            <w:r>
              <w:t>-9.85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-98.5</w:t>
            </w:r>
          </w:p>
        </w:tc>
        <w:tc>
          <w:tcPr>
            <w:tcW w:type="dxa" w:w="1234"/>
          </w:tcPr>
          <w:p>
            <w:r>
              <w:t>-1.285</w:t>
            </w:r>
          </w:p>
        </w:tc>
        <w:tc>
          <w:tcPr>
            <w:tcW w:type="dxa" w:w="1234"/>
          </w:tcPr>
          <w:p>
            <w:r>
              <w:t>1.651</w:t>
            </w:r>
          </w:p>
        </w:tc>
        <w:tc>
          <w:tcPr>
            <w:tcW w:type="dxa" w:w="1234"/>
          </w:tcPr>
          <w:p>
            <w:r>
              <w:t>16.51</w:t>
            </w:r>
          </w:p>
        </w:tc>
      </w:tr>
      <w:tr>
        <w:tc>
          <w:tcPr>
            <w:tcW w:type="dxa" w:w="1234"/>
          </w:tcPr>
          <w:p>
            <w:r>
              <w:t>(-9.7; -9.4</w:t>
            </w:r>
          </w:p>
        </w:tc>
        <w:tc>
          <w:tcPr>
            <w:tcW w:type="dxa" w:w="1234"/>
          </w:tcPr>
          <w:p>
            <w:r>
              <w:t>-9.55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-28.65</w:t>
            </w:r>
          </w:p>
        </w:tc>
        <w:tc>
          <w:tcPr>
            <w:tcW w:type="dxa" w:w="1234"/>
          </w:tcPr>
          <w:p>
            <w:r>
              <w:t>-0.985</w:t>
            </w:r>
          </w:p>
        </w:tc>
        <w:tc>
          <w:tcPr>
            <w:tcW w:type="dxa" w:w="1234"/>
          </w:tcPr>
          <w:p>
            <w:r>
              <w:t>0.97</w:t>
            </w:r>
          </w:p>
        </w:tc>
        <w:tc>
          <w:tcPr>
            <w:tcW w:type="dxa" w:w="1234"/>
          </w:tcPr>
          <w:p>
            <w:r>
              <w:t>2.91</w:t>
            </w:r>
          </w:p>
        </w:tc>
      </w:tr>
      <w:tr>
        <w:tc>
          <w:tcPr>
            <w:tcW w:type="dxa" w:w="1234"/>
          </w:tcPr>
          <w:p>
            <w:r>
              <w:t>(-9.4; -9.1</w:t>
            </w:r>
          </w:p>
        </w:tc>
        <w:tc>
          <w:tcPr>
            <w:tcW w:type="dxa" w:w="1234"/>
          </w:tcPr>
          <w:p>
            <w:r>
              <w:t>-9.25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-46.25</w:t>
            </w:r>
          </w:p>
        </w:tc>
        <w:tc>
          <w:tcPr>
            <w:tcW w:type="dxa" w:w="1234"/>
          </w:tcPr>
          <w:p>
            <w:r>
              <w:t>-0.685</w:t>
            </w:r>
          </w:p>
        </w:tc>
        <w:tc>
          <w:tcPr>
            <w:tcW w:type="dxa" w:w="1234"/>
          </w:tcPr>
          <w:p>
            <w:r>
              <w:t>0.469</w:t>
            </w:r>
          </w:p>
        </w:tc>
        <w:tc>
          <w:tcPr>
            <w:tcW w:type="dxa" w:w="1234"/>
          </w:tcPr>
          <w:p>
            <w:r>
              <w:t>2.345</w:t>
            </w:r>
          </w:p>
        </w:tc>
      </w:tr>
      <w:tr>
        <w:tc>
          <w:tcPr>
            <w:tcW w:type="dxa" w:w="1234"/>
          </w:tcPr>
          <w:p>
            <w:r>
              <w:t>(-9.1; -8.8</w:t>
            </w:r>
          </w:p>
        </w:tc>
        <w:tc>
          <w:tcPr>
            <w:tcW w:type="dxa" w:w="1234"/>
          </w:tcPr>
          <w:p>
            <w:r>
              <w:t>-8.95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-62.65</w:t>
            </w:r>
          </w:p>
        </w:tc>
        <w:tc>
          <w:tcPr>
            <w:tcW w:type="dxa" w:w="1234"/>
          </w:tcPr>
          <w:p>
            <w:r>
              <w:t>-0.385</w:t>
            </w:r>
          </w:p>
        </w:tc>
        <w:tc>
          <w:tcPr>
            <w:tcW w:type="dxa" w:w="1234"/>
          </w:tcPr>
          <w:p>
            <w:r>
              <w:t>0.148</w:t>
            </w:r>
          </w:p>
        </w:tc>
        <w:tc>
          <w:tcPr>
            <w:tcW w:type="dxa" w:w="1234"/>
          </w:tcPr>
          <w:p>
            <w:r>
              <w:t>1.036</w:t>
            </w:r>
          </w:p>
        </w:tc>
      </w:tr>
      <w:tr>
        <w:tc>
          <w:tcPr>
            <w:tcW w:type="dxa" w:w="1234"/>
          </w:tcPr>
          <w:p>
            <w:r>
              <w:t>(-8.8; -8.5</w:t>
            </w:r>
          </w:p>
        </w:tc>
        <w:tc>
          <w:tcPr>
            <w:tcW w:type="dxa" w:w="1234"/>
          </w:tcPr>
          <w:p>
            <w:r>
              <w:t>-8.65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-43.25</w:t>
            </w:r>
          </w:p>
        </w:tc>
        <w:tc>
          <w:tcPr>
            <w:tcW w:type="dxa" w:w="1234"/>
          </w:tcPr>
          <w:p>
            <w:r>
              <w:t>-0.085</w:t>
            </w:r>
          </w:p>
        </w:tc>
        <w:tc>
          <w:tcPr>
            <w:tcW w:type="dxa" w:w="1234"/>
          </w:tcPr>
          <w:p>
            <w:r>
              <w:t>0.007</w:t>
            </w:r>
          </w:p>
        </w:tc>
        <w:tc>
          <w:tcPr>
            <w:tcW w:type="dxa" w:w="1234"/>
          </w:tcPr>
          <w:p>
            <w:r>
              <w:t>0.035</w:t>
            </w:r>
          </w:p>
        </w:tc>
      </w:tr>
      <w:tr>
        <w:tc>
          <w:tcPr>
            <w:tcW w:type="dxa" w:w="1234"/>
          </w:tcPr>
          <w:p>
            <w:r>
              <w:t>(-8.5; -8.2</w:t>
            </w:r>
          </w:p>
        </w:tc>
        <w:tc>
          <w:tcPr>
            <w:tcW w:type="dxa" w:w="1234"/>
          </w:tcPr>
          <w:p>
            <w:r>
              <w:t>-8.35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-75.15</w:t>
            </w:r>
          </w:p>
        </w:tc>
        <w:tc>
          <w:tcPr>
            <w:tcW w:type="dxa" w:w="1234"/>
          </w:tcPr>
          <w:p>
            <w:r>
              <w:t>0.215</w:t>
            </w:r>
          </w:p>
        </w:tc>
        <w:tc>
          <w:tcPr>
            <w:tcW w:type="dxa" w:w="1234"/>
          </w:tcPr>
          <w:p>
            <w:r>
              <w:t>0.046</w:t>
            </w:r>
          </w:p>
        </w:tc>
        <w:tc>
          <w:tcPr>
            <w:tcW w:type="dxa" w:w="1234"/>
          </w:tcPr>
          <w:p>
            <w:r>
              <w:t>0.414</w:t>
            </w:r>
          </w:p>
        </w:tc>
      </w:tr>
      <w:tr>
        <w:tc>
          <w:tcPr>
            <w:tcW w:type="dxa" w:w="1234"/>
          </w:tcPr>
          <w:p>
            <w:r>
              <w:t>(-8.2; -7.9</w:t>
            </w:r>
          </w:p>
        </w:tc>
        <w:tc>
          <w:tcPr>
            <w:tcW w:type="dxa" w:w="1234"/>
          </w:tcPr>
          <w:p>
            <w:r>
              <w:t>-8.05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-24.15</w:t>
            </w:r>
          </w:p>
        </w:tc>
        <w:tc>
          <w:tcPr>
            <w:tcW w:type="dxa" w:w="1234"/>
          </w:tcPr>
          <w:p>
            <w:r>
              <w:t>0.515</w:t>
            </w:r>
          </w:p>
        </w:tc>
        <w:tc>
          <w:tcPr>
            <w:tcW w:type="dxa" w:w="1234"/>
          </w:tcPr>
          <w:p>
            <w:r>
              <w:t>0.265</w:t>
            </w:r>
          </w:p>
        </w:tc>
        <w:tc>
          <w:tcPr>
            <w:tcW w:type="dxa" w:w="1234"/>
          </w:tcPr>
          <w:p>
            <w:r>
              <w:t>0.795</w:t>
            </w:r>
          </w:p>
        </w:tc>
      </w:tr>
      <w:tr>
        <w:tc>
          <w:tcPr>
            <w:tcW w:type="dxa" w:w="1234"/>
          </w:tcPr>
          <w:p>
            <w:r>
              <w:t>(-7.9; -7.6</w:t>
            </w:r>
          </w:p>
        </w:tc>
        <w:tc>
          <w:tcPr>
            <w:tcW w:type="dxa" w:w="1234"/>
          </w:tcPr>
          <w:p>
            <w:r>
              <w:t>-7.75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-62.0</w:t>
            </w:r>
          </w:p>
        </w:tc>
        <w:tc>
          <w:tcPr>
            <w:tcW w:type="dxa" w:w="1234"/>
          </w:tcPr>
          <w:p>
            <w:r>
              <w:t>0.815</w:t>
            </w:r>
          </w:p>
        </w:tc>
        <w:tc>
          <w:tcPr>
            <w:tcW w:type="dxa" w:w="1234"/>
          </w:tcPr>
          <w:p>
            <w:r>
              <w:t>0.664</w:t>
            </w:r>
          </w:p>
        </w:tc>
        <w:tc>
          <w:tcPr>
            <w:tcW w:type="dxa" w:w="1234"/>
          </w:tcPr>
          <w:p>
            <w:r>
              <w:t>5.312</w:t>
            </w:r>
          </w:p>
        </w:tc>
      </w:tr>
      <w:tr>
        <w:tc>
          <w:tcPr>
            <w:tcW w:type="dxa" w:w="1234"/>
          </w:tcPr>
          <w:p>
            <w:r>
              <w:t>(-7.6; -7.3</w:t>
            </w:r>
          </w:p>
        </w:tc>
        <w:tc>
          <w:tcPr>
            <w:tcW w:type="dxa" w:w="1234"/>
          </w:tcPr>
          <w:p>
            <w:r>
              <w:t>-7.45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-44.7</w:t>
            </w:r>
          </w:p>
        </w:tc>
        <w:tc>
          <w:tcPr>
            <w:tcW w:type="dxa" w:w="1234"/>
          </w:tcPr>
          <w:p>
            <w:r>
              <w:t>1.115</w:t>
            </w:r>
          </w:p>
        </w:tc>
        <w:tc>
          <w:tcPr>
            <w:tcW w:type="dxa" w:w="1234"/>
          </w:tcPr>
          <w:p>
            <w:r>
              <w:t>1.243</w:t>
            </w:r>
          </w:p>
        </w:tc>
        <w:tc>
          <w:tcPr>
            <w:tcW w:type="dxa" w:w="1234"/>
          </w:tcPr>
          <w:p>
            <w:r>
              <w:t>7.458</w:t>
            </w:r>
          </w:p>
        </w:tc>
      </w:tr>
      <w:tr>
        <w:tc>
          <w:tcPr>
            <w:tcW w:type="dxa" w:w="1234"/>
          </w:tcPr>
          <w:p>
            <w:r>
              <w:t>(-7.3; -7.0</w:t>
            </w:r>
          </w:p>
        </w:tc>
        <w:tc>
          <w:tcPr>
            <w:tcW w:type="dxa" w:w="1234"/>
          </w:tcPr>
          <w:p>
            <w:r>
              <w:t>-7.15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-28.6</w:t>
            </w:r>
          </w:p>
        </w:tc>
        <w:tc>
          <w:tcPr>
            <w:tcW w:type="dxa" w:w="1234"/>
          </w:tcPr>
          <w:p>
            <w:r>
              <w:t>1.415</w:t>
            </w:r>
          </w:p>
        </w:tc>
        <w:tc>
          <w:tcPr>
            <w:tcW w:type="dxa" w:w="1234"/>
          </w:tcPr>
          <w:p>
            <w:r>
              <w:t>2.002</w:t>
            </w:r>
          </w:p>
        </w:tc>
        <w:tc>
          <w:tcPr>
            <w:tcW w:type="dxa" w:w="1234"/>
          </w:tcPr>
          <w:p>
            <w:r>
              <w:t>8.008</w:t>
            </w:r>
          </w:p>
        </w:tc>
      </w:tr>
    </w:tbl>
    <w:p>
      <w:r>
        <w:br/>
        <w:t>Получены следующие характеристики:</w:t>
        <w:br/>
        <w:t xml:space="preserve">    1. Выборочная средняя (оценка математического ожидания)   </w:t>
        <w:br/>
        <w:t xml:space="preserve">        x̅   = Σ (mi * xi) / n = -513.9 / 60 = </w:t>
        <w:br/>
        <w:t xml:space="preserve">             = -8.57</w:t>
        <w:br/>
        <w:t xml:space="preserve">    2. Несмещенная оценка дисперсии (исправленная дисперсия)  </w:t>
        <w:br/>
        <w:t xml:space="preserve">        S^2 = Σ (mi * (xi –  x̅) ^ 2) / (n-1) = 44.82 / 59  =  </w:t>
        <w:br/>
        <w:t xml:space="preserve">             = 0.76</w:t>
        <w:br/>
        <w:t xml:space="preserve">    3. Выборочное среднее квадратичное отклонение (выборочный стандарт) </w:t>
        <w:br/>
        <w:t xml:space="preserve">        S   = √ (S) =  √ (0.76) = </w:t>
        <w:br/>
        <w:t xml:space="preserve">             = 0.87</w:t>
      </w:r>
    </w:p>
    <w:p>
      <w:r>
        <w:rPr>
          <w:b/>
        </w:rPr>
        <w:br/>
        <w:br/>
        <w:t>Построим гистограмму частот mi или гистограмму относительных частот mi/n 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Равномерное распределение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xi</w:t>
            </w:r>
          </w:p>
        </w:tc>
        <w:tc>
          <w:tcPr>
            <w:tcW w:type="dxa" w:w="720"/>
          </w:tcPr>
          <w:p>
            <w:r>
              <w:t>xi+1</w:t>
            </w:r>
          </w:p>
        </w:tc>
        <w:tc>
          <w:tcPr>
            <w:tcW w:type="dxa" w:w="720"/>
          </w:tcPr>
          <w:p>
            <w:r>
              <w:t>xi*</w:t>
            </w:r>
          </w:p>
        </w:tc>
        <w:tc>
          <w:tcPr>
            <w:tcW w:type="dxa" w:w="720"/>
          </w:tcPr>
          <w:p>
            <w:r>
              <w:t>mi</w:t>
            </w:r>
          </w:p>
        </w:tc>
        <w:tc>
          <w:tcPr>
            <w:tcW w:type="dxa" w:w="720"/>
          </w:tcPr>
          <w:p>
            <w:r>
              <w:t>mi * x*</w:t>
            </w:r>
          </w:p>
        </w:tc>
        <w:tc>
          <w:tcPr>
            <w:tcW w:type="dxa" w:w="720"/>
          </w:tcPr>
          <w:p>
            <w:r>
              <w:t>xi* -  x̅</w:t>
            </w:r>
          </w:p>
        </w:tc>
        <w:tc>
          <w:tcPr>
            <w:tcW w:type="dxa" w:w="720"/>
          </w:tcPr>
          <w:p>
            <w:r>
              <w:t>(xi* -  x̅)^2</w:t>
            </w:r>
          </w:p>
        </w:tc>
        <w:tc>
          <w:tcPr>
            <w:tcW w:type="dxa" w:w="720"/>
          </w:tcPr>
          <w:p>
            <w:r>
              <w:t>pi</w:t>
            </w:r>
          </w:p>
        </w:tc>
        <w:tc>
          <w:tcPr>
            <w:tcW w:type="dxa" w:w="720"/>
          </w:tcPr>
          <w:p>
            <w:r>
              <w:t>miT</w:t>
            </w:r>
          </w:p>
        </w:tc>
        <w:tc>
          <w:tcPr>
            <w:tcW w:type="dxa" w:w="720"/>
          </w:tcPr>
          <w:p>
            <w:r>
              <w:t>mi - miT</w:t>
            </w:r>
          </w:p>
        </w:tc>
        <w:tc>
          <w:tcPr>
            <w:tcW w:type="dxa" w:w="720"/>
          </w:tcPr>
          <w:p>
            <w:r>
              <w:t>(mi - miT)</w:t>
            </w:r>
          </w:p>
        </w:tc>
        <w:tc>
          <w:tcPr>
            <w:tcW w:type="dxa" w:w="720"/>
          </w:tcPr>
          <w:p>
            <w:r>
              <w:t>W</w:t>
            </w:r>
          </w:p>
        </w:tc>
      </w:tr>
      <w:tr>
        <w:tc>
          <w:tcPr>
            <w:tcW w:type="dxa" w:w="720"/>
          </w:tcPr>
          <w:p>
            <w:r>
              <w:t>-10.0</w:t>
            </w:r>
          </w:p>
        </w:tc>
        <w:tc>
          <w:tcPr>
            <w:tcW w:type="dxa" w:w="720"/>
          </w:tcPr>
          <w:p>
            <w:r>
              <w:t>-9.7</w:t>
            </w:r>
          </w:p>
        </w:tc>
        <w:tc>
          <w:tcPr>
            <w:tcW w:type="dxa" w:w="720"/>
          </w:tcPr>
          <w:p>
            <w:r>
              <w:t>-9.85</w:t>
            </w:r>
          </w:p>
        </w:tc>
        <w:tc>
          <w:tcPr>
            <w:tcW w:type="dxa" w:w="720"/>
          </w:tcPr>
          <w:p>
            <w:r>
              <w:t>10.0</w:t>
            </w:r>
          </w:p>
        </w:tc>
        <w:tc>
          <w:tcPr>
            <w:tcW w:type="dxa" w:w="720"/>
          </w:tcPr>
          <w:p>
            <w:r>
              <w:t>-98.5</w:t>
            </w:r>
          </w:p>
        </w:tc>
        <w:tc>
          <w:tcPr>
            <w:tcW w:type="dxa" w:w="720"/>
          </w:tcPr>
          <w:p>
            <w:r>
              <w:t>-1.35</w:t>
            </w:r>
          </w:p>
        </w:tc>
        <w:tc>
          <w:tcPr>
            <w:tcW w:type="dxa" w:w="720"/>
          </w:tcPr>
          <w:p>
            <w:r>
              <w:t>1.8225</w:t>
            </w:r>
          </w:p>
        </w:tc>
        <w:tc>
          <w:tcPr>
            <w:tcW w:type="dxa" w:w="720"/>
          </w:tcPr>
          <w:p>
            <w:r>
              <w:t>0.1614</w:t>
            </w:r>
          </w:p>
        </w:tc>
        <w:tc>
          <w:tcPr>
            <w:tcW w:type="dxa" w:w="720"/>
          </w:tcPr>
          <w:p>
            <w:r>
              <w:t>9.6812</w:t>
            </w:r>
          </w:p>
        </w:tc>
        <w:tc>
          <w:tcPr>
            <w:tcW w:type="dxa" w:w="720"/>
          </w:tcPr>
          <w:p>
            <w:r>
              <w:t>0.3188</w:t>
            </w:r>
          </w:p>
        </w:tc>
        <w:tc>
          <w:tcPr>
            <w:tcW w:type="dxa" w:w="720"/>
          </w:tcPr>
          <w:p>
            <w:r>
              <w:t>0.1016</w:t>
            </w:r>
          </w:p>
        </w:tc>
        <w:tc>
          <w:tcPr>
            <w:tcW w:type="dxa" w:w="720"/>
          </w:tcPr>
          <w:p>
            <w:r>
              <w:t>0.0105</w:t>
            </w:r>
          </w:p>
        </w:tc>
      </w:tr>
      <w:tr>
        <w:tc>
          <w:tcPr>
            <w:tcW w:type="dxa" w:w="720"/>
          </w:tcPr>
          <w:p>
            <w:r>
              <w:t>-9.7</w:t>
            </w:r>
          </w:p>
        </w:tc>
        <w:tc>
          <w:tcPr>
            <w:tcW w:type="dxa" w:w="720"/>
          </w:tcPr>
          <w:p>
            <w:r>
              <w:t>-9.4</w:t>
            </w:r>
          </w:p>
        </w:tc>
        <w:tc>
          <w:tcPr>
            <w:tcW w:type="dxa" w:w="720"/>
          </w:tcPr>
          <w:p>
            <w:r>
              <w:t>-9.55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-28.65</w:t>
            </w:r>
          </w:p>
        </w:tc>
        <w:tc>
          <w:tcPr>
            <w:tcW w:type="dxa" w:w="720"/>
          </w:tcPr>
          <w:p>
            <w:r>
              <w:t>-1.05</w:t>
            </w:r>
          </w:p>
        </w:tc>
        <w:tc>
          <w:tcPr>
            <w:tcW w:type="dxa" w:w="720"/>
          </w:tcPr>
          <w:p>
            <w:r>
              <w:t>1.1025</w:t>
            </w:r>
          </w:p>
        </w:tc>
        <w:tc>
          <w:tcPr>
            <w:tcW w:type="dxa" w:w="720"/>
          </w:tcPr>
          <w:p>
            <w:r>
              <w:t>0.0968</w:t>
            </w:r>
          </w:p>
        </w:tc>
        <w:tc>
          <w:tcPr>
            <w:tcW w:type="dxa" w:w="720"/>
          </w:tcPr>
          <w:p>
            <w:r>
              <w:t>5.8054</w:t>
            </w:r>
          </w:p>
        </w:tc>
        <w:tc>
          <w:tcPr>
            <w:tcW w:type="dxa" w:w="720"/>
          </w:tcPr>
          <w:p>
            <w:r>
              <w:t>-2.8054</w:t>
            </w:r>
          </w:p>
        </w:tc>
        <w:tc>
          <w:tcPr>
            <w:tcW w:type="dxa" w:w="720"/>
          </w:tcPr>
          <w:p>
            <w:r>
              <w:t>7.87</w:t>
            </w:r>
          </w:p>
        </w:tc>
        <w:tc>
          <w:tcPr>
            <w:tcW w:type="dxa" w:w="720"/>
          </w:tcPr>
          <w:p>
            <w:r>
              <w:t>1.3557</w:t>
            </w:r>
          </w:p>
        </w:tc>
      </w:tr>
      <w:tr>
        <w:tc>
          <w:tcPr>
            <w:tcW w:type="dxa" w:w="720"/>
          </w:tcPr>
          <w:p>
            <w:r>
              <w:t>-9.4</w:t>
            </w:r>
          </w:p>
        </w:tc>
        <w:tc>
          <w:tcPr>
            <w:tcW w:type="dxa" w:w="720"/>
          </w:tcPr>
          <w:p>
            <w:r>
              <w:t>-9.1</w:t>
            </w:r>
          </w:p>
        </w:tc>
        <w:tc>
          <w:tcPr>
            <w:tcW w:type="dxa" w:w="720"/>
          </w:tcPr>
          <w:p>
            <w:r>
              <w:t>-9.25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-46.25</w:t>
            </w:r>
          </w:p>
        </w:tc>
        <w:tc>
          <w:tcPr>
            <w:tcW w:type="dxa" w:w="720"/>
          </w:tcPr>
          <w:p>
            <w:r>
              <w:t>-0.75</w:t>
            </w:r>
          </w:p>
        </w:tc>
        <w:tc>
          <w:tcPr>
            <w:tcW w:type="dxa" w:w="720"/>
          </w:tcPr>
          <w:p>
            <w:r>
              <w:t>0.5625</w:t>
            </w:r>
          </w:p>
        </w:tc>
        <w:tc>
          <w:tcPr>
            <w:tcW w:type="dxa" w:w="720"/>
          </w:tcPr>
          <w:p>
            <w:r>
              <w:t>0.0968</w:t>
            </w:r>
          </w:p>
        </w:tc>
        <w:tc>
          <w:tcPr>
            <w:tcW w:type="dxa" w:w="720"/>
          </w:tcPr>
          <w:p>
            <w:r>
              <w:t>5.8054</w:t>
            </w:r>
          </w:p>
        </w:tc>
        <w:tc>
          <w:tcPr>
            <w:tcW w:type="dxa" w:w="720"/>
          </w:tcPr>
          <w:p>
            <w:r>
              <w:t>-0.8054</w:t>
            </w:r>
          </w:p>
        </w:tc>
        <w:tc>
          <w:tcPr>
            <w:tcW w:type="dxa" w:w="720"/>
          </w:tcPr>
          <w:p>
            <w:r>
              <w:t>0.6486</w:t>
            </w:r>
          </w:p>
        </w:tc>
        <w:tc>
          <w:tcPr>
            <w:tcW w:type="dxa" w:w="720"/>
          </w:tcPr>
          <w:p>
            <w:r>
              <w:t>0.1117</w:t>
            </w:r>
          </w:p>
        </w:tc>
      </w:tr>
      <w:tr>
        <w:tc>
          <w:tcPr>
            <w:tcW w:type="dxa" w:w="720"/>
          </w:tcPr>
          <w:p>
            <w:r>
              <w:t>-9.1</w:t>
            </w:r>
          </w:p>
        </w:tc>
        <w:tc>
          <w:tcPr>
            <w:tcW w:type="dxa" w:w="720"/>
          </w:tcPr>
          <w:p>
            <w:r>
              <w:t>-8.8</w:t>
            </w:r>
          </w:p>
        </w:tc>
        <w:tc>
          <w:tcPr>
            <w:tcW w:type="dxa" w:w="720"/>
          </w:tcPr>
          <w:p>
            <w:r>
              <w:t>-8.95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-62.65</w:t>
            </w:r>
          </w:p>
        </w:tc>
        <w:tc>
          <w:tcPr>
            <w:tcW w:type="dxa" w:w="720"/>
          </w:tcPr>
          <w:p>
            <w:r>
              <w:t>-0.45</w:t>
            </w:r>
          </w:p>
        </w:tc>
        <w:tc>
          <w:tcPr>
            <w:tcW w:type="dxa" w:w="720"/>
          </w:tcPr>
          <w:p>
            <w:r>
              <w:t>0.2025</w:t>
            </w:r>
          </w:p>
        </w:tc>
        <w:tc>
          <w:tcPr>
            <w:tcW w:type="dxa" w:w="720"/>
          </w:tcPr>
          <w:p>
            <w:r>
              <w:t>0.0968</w:t>
            </w:r>
          </w:p>
        </w:tc>
        <w:tc>
          <w:tcPr>
            <w:tcW w:type="dxa" w:w="720"/>
          </w:tcPr>
          <w:p>
            <w:r>
              <w:t>5.8054</w:t>
            </w:r>
          </w:p>
        </w:tc>
        <w:tc>
          <w:tcPr>
            <w:tcW w:type="dxa" w:w="720"/>
          </w:tcPr>
          <w:p>
            <w:r>
              <w:t>1.1946</w:t>
            </w:r>
          </w:p>
        </w:tc>
        <w:tc>
          <w:tcPr>
            <w:tcW w:type="dxa" w:w="720"/>
          </w:tcPr>
          <w:p>
            <w:r>
              <w:t>1.4272</w:t>
            </w:r>
          </w:p>
        </w:tc>
        <w:tc>
          <w:tcPr>
            <w:tcW w:type="dxa" w:w="720"/>
          </w:tcPr>
          <w:p>
            <w:r>
              <w:t>0.2458</w:t>
            </w:r>
          </w:p>
        </w:tc>
      </w:tr>
      <w:tr>
        <w:tc>
          <w:tcPr>
            <w:tcW w:type="dxa" w:w="720"/>
          </w:tcPr>
          <w:p>
            <w:r>
              <w:t>-8.8</w:t>
            </w:r>
          </w:p>
        </w:tc>
        <w:tc>
          <w:tcPr>
            <w:tcW w:type="dxa" w:w="720"/>
          </w:tcPr>
          <w:p>
            <w:r>
              <w:t>-8.5</w:t>
            </w:r>
          </w:p>
        </w:tc>
        <w:tc>
          <w:tcPr>
            <w:tcW w:type="dxa" w:w="720"/>
          </w:tcPr>
          <w:p>
            <w:r>
              <w:t>-8.65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-43.25</w:t>
            </w:r>
          </w:p>
        </w:tc>
        <w:tc>
          <w:tcPr>
            <w:tcW w:type="dxa" w:w="720"/>
          </w:tcPr>
          <w:p>
            <w:r>
              <w:t>-0.15</w:t>
            </w:r>
          </w:p>
        </w:tc>
        <w:tc>
          <w:tcPr>
            <w:tcW w:type="dxa" w:w="720"/>
          </w:tcPr>
          <w:p>
            <w:r>
              <w:t>0.0225</w:t>
            </w:r>
          </w:p>
        </w:tc>
        <w:tc>
          <w:tcPr>
            <w:tcW w:type="dxa" w:w="720"/>
          </w:tcPr>
          <w:p>
            <w:r>
              <w:t>0.0968</w:t>
            </w:r>
          </w:p>
        </w:tc>
        <w:tc>
          <w:tcPr>
            <w:tcW w:type="dxa" w:w="720"/>
          </w:tcPr>
          <w:p>
            <w:r>
              <w:t>5.8054</w:t>
            </w:r>
          </w:p>
        </w:tc>
        <w:tc>
          <w:tcPr>
            <w:tcW w:type="dxa" w:w="720"/>
          </w:tcPr>
          <w:p>
            <w:r>
              <w:t>-0.8054</w:t>
            </w:r>
          </w:p>
        </w:tc>
        <w:tc>
          <w:tcPr>
            <w:tcW w:type="dxa" w:w="720"/>
          </w:tcPr>
          <w:p>
            <w:r>
              <w:t>0.6486</w:t>
            </w:r>
          </w:p>
        </w:tc>
        <w:tc>
          <w:tcPr>
            <w:tcW w:type="dxa" w:w="720"/>
          </w:tcPr>
          <w:p>
            <w:r>
              <w:t>0.1117</w:t>
            </w:r>
          </w:p>
        </w:tc>
      </w:tr>
      <w:tr>
        <w:tc>
          <w:tcPr>
            <w:tcW w:type="dxa" w:w="720"/>
          </w:tcPr>
          <w:p>
            <w:r>
              <w:t>-8.5</w:t>
            </w:r>
          </w:p>
        </w:tc>
        <w:tc>
          <w:tcPr>
            <w:tcW w:type="dxa" w:w="720"/>
          </w:tcPr>
          <w:p>
            <w:r>
              <w:t>-8.2</w:t>
            </w:r>
          </w:p>
        </w:tc>
        <w:tc>
          <w:tcPr>
            <w:tcW w:type="dxa" w:w="720"/>
          </w:tcPr>
          <w:p>
            <w:r>
              <w:t>-8.35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-75.15</w:t>
            </w:r>
          </w:p>
        </w:tc>
        <w:tc>
          <w:tcPr>
            <w:tcW w:type="dxa" w:w="720"/>
          </w:tcPr>
          <w:p>
            <w:r>
              <w:t>0.15</w:t>
            </w:r>
          </w:p>
        </w:tc>
        <w:tc>
          <w:tcPr>
            <w:tcW w:type="dxa" w:w="720"/>
          </w:tcPr>
          <w:p>
            <w:r>
              <w:t>0.0225</w:t>
            </w:r>
          </w:p>
        </w:tc>
        <w:tc>
          <w:tcPr>
            <w:tcW w:type="dxa" w:w="720"/>
          </w:tcPr>
          <w:p>
            <w:r>
              <w:t>0.0968</w:t>
            </w:r>
          </w:p>
        </w:tc>
        <w:tc>
          <w:tcPr>
            <w:tcW w:type="dxa" w:w="720"/>
          </w:tcPr>
          <w:p>
            <w:r>
              <w:t>5.8054</w:t>
            </w:r>
          </w:p>
        </w:tc>
        <w:tc>
          <w:tcPr>
            <w:tcW w:type="dxa" w:w="720"/>
          </w:tcPr>
          <w:p>
            <w:r>
              <w:t>3.1946</w:t>
            </w:r>
          </w:p>
        </w:tc>
        <w:tc>
          <w:tcPr>
            <w:tcW w:type="dxa" w:w="720"/>
          </w:tcPr>
          <w:p>
            <w:r>
              <w:t>10.2057</w:t>
            </w:r>
          </w:p>
        </w:tc>
        <w:tc>
          <w:tcPr>
            <w:tcW w:type="dxa" w:w="720"/>
          </w:tcPr>
          <w:p>
            <w:r>
              <w:t>1.758</w:t>
            </w:r>
          </w:p>
        </w:tc>
      </w:tr>
      <w:tr>
        <w:tc>
          <w:tcPr>
            <w:tcW w:type="dxa" w:w="720"/>
          </w:tcPr>
          <w:p>
            <w:r>
              <w:t>-8.2</w:t>
            </w:r>
          </w:p>
        </w:tc>
        <w:tc>
          <w:tcPr>
            <w:tcW w:type="dxa" w:w="720"/>
          </w:tcPr>
          <w:p>
            <w:r>
              <w:t>-7.9</w:t>
            </w:r>
          </w:p>
        </w:tc>
        <w:tc>
          <w:tcPr>
            <w:tcW w:type="dxa" w:w="720"/>
          </w:tcPr>
          <w:p>
            <w:r>
              <w:t>-8.05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-24.15</w:t>
            </w:r>
          </w:p>
        </w:tc>
        <w:tc>
          <w:tcPr>
            <w:tcW w:type="dxa" w:w="720"/>
          </w:tcPr>
          <w:p>
            <w:r>
              <w:t>0.45</w:t>
            </w:r>
          </w:p>
        </w:tc>
        <w:tc>
          <w:tcPr>
            <w:tcW w:type="dxa" w:w="720"/>
          </w:tcPr>
          <w:p>
            <w:r>
              <w:t>0.2025</w:t>
            </w:r>
          </w:p>
        </w:tc>
        <w:tc>
          <w:tcPr>
            <w:tcW w:type="dxa" w:w="720"/>
          </w:tcPr>
          <w:p>
            <w:r>
              <w:t>0.0968</w:t>
            </w:r>
          </w:p>
        </w:tc>
        <w:tc>
          <w:tcPr>
            <w:tcW w:type="dxa" w:w="720"/>
          </w:tcPr>
          <w:p>
            <w:r>
              <w:t>5.8054</w:t>
            </w:r>
          </w:p>
        </w:tc>
        <w:tc>
          <w:tcPr>
            <w:tcW w:type="dxa" w:w="720"/>
          </w:tcPr>
          <w:p>
            <w:r>
              <w:t>-2.8054</w:t>
            </w:r>
          </w:p>
        </w:tc>
        <w:tc>
          <w:tcPr>
            <w:tcW w:type="dxa" w:w="720"/>
          </w:tcPr>
          <w:p>
            <w:r>
              <w:t>7.87</w:t>
            </w:r>
          </w:p>
        </w:tc>
        <w:tc>
          <w:tcPr>
            <w:tcW w:type="dxa" w:w="720"/>
          </w:tcPr>
          <w:p>
            <w:r>
              <w:t>1.3557</w:t>
            </w:r>
          </w:p>
        </w:tc>
      </w:tr>
      <w:tr>
        <w:tc>
          <w:tcPr>
            <w:tcW w:type="dxa" w:w="720"/>
          </w:tcPr>
          <w:p>
            <w:r>
              <w:t>-7.9</w:t>
            </w:r>
          </w:p>
        </w:tc>
        <w:tc>
          <w:tcPr>
            <w:tcW w:type="dxa" w:w="720"/>
          </w:tcPr>
          <w:p>
            <w:r>
              <w:t>-7.6</w:t>
            </w:r>
          </w:p>
        </w:tc>
        <w:tc>
          <w:tcPr>
            <w:tcW w:type="dxa" w:w="720"/>
          </w:tcPr>
          <w:p>
            <w:r>
              <w:t>-7.75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-62.0</w:t>
            </w:r>
          </w:p>
        </w:tc>
        <w:tc>
          <w:tcPr>
            <w:tcW w:type="dxa" w:w="720"/>
          </w:tcPr>
          <w:p>
            <w:r>
              <w:t>0.75</w:t>
            </w:r>
          </w:p>
        </w:tc>
        <w:tc>
          <w:tcPr>
            <w:tcW w:type="dxa" w:w="720"/>
          </w:tcPr>
          <w:p>
            <w:r>
              <w:t>0.5625</w:t>
            </w:r>
          </w:p>
        </w:tc>
        <w:tc>
          <w:tcPr>
            <w:tcW w:type="dxa" w:w="720"/>
          </w:tcPr>
          <w:p>
            <w:r>
              <w:t>0.0968</w:t>
            </w:r>
          </w:p>
        </w:tc>
        <w:tc>
          <w:tcPr>
            <w:tcW w:type="dxa" w:w="720"/>
          </w:tcPr>
          <w:p>
            <w:r>
              <w:t>5.8054</w:t>
            </w:r>
          </w:p>
        </w:tc>
        <w:tc>
          <w:tcPr>
            <w:tcW w:type="dxa" w:w="720"/>
          </w:tcPr>
          <w:p>
            <w:r>
              <w:t>2.1946</w:t>
            </w:r>
          </w:p>
        </w:tc>
        <w:tc>
          <w:tcPr>
            <w:tcW w:type="dxa" w:w="720"/>
          </w:tcPr>
          <w:p>
            <w:r>
              <w:t>4.8164</w:t>
            </w:r>
          </w:p>
        </w:tc>
        <w:tc>
          <w:tcPr>
            <w:tcW w:type="dxa" w:w="720"/>
          </w:tcPr>
          <w:p>
            <w:r>
              <w:t>0.8297</w:t>
            </w:r>
          </w:p>
        </w:tc>
      </w:tr>
      <w:tr>
        <w:tc>
          <w:tcPr>
            <w:tcW w:type="dxa" w:w="720"/>
          </w:tcPr>
          <w:p>
            <w:r>
              <w:t>-7.6</w:t>
            </w:r>
          </w:p>
        </w:tc>
        <w:tc>
          <w:tcPr>
            <w:tcW w:type="dxa" w:w="720"/>
          </w:tcPr>
          <w:p>
            <w:r>
              <w:t>-7.3</w:t>
            </w:r>
          </w:p>
        </w:tc>
        <w:tc>
          <w:tcPr>
            <w:tcW w:type="dxa" w:w="720"/>
          </w:tcPr>
          <w:p>
            <w:r>
              <w:t>-7.45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-44.7</w:t>
            </w:r>
          </w:p>
        </w:tc>
        <w:tc>
          <w:tcPr>
            <w:tcW w:type="dxa" w:w="720"/>
          </w:tcPr>
          <w:p>
            <w:r>
              <w:t>1.05</w:t>
            </w:r>
          </w:p>
        </w:tc>
        <w:tc>
          <w:tcPr>
            <w:tcW w:type="dxa" w:w="720"/>
          </w:tcPr>
          <w:p>
            <w:r>
              <w:t>1.1025</w:t>
            </w:r>
          </w:p>
        </w:tc>
        <w:tc>
          <w:tcPr>
            <w:tcW w:type="dxa" w:w="720"/>
          </w:tcPr>
          <w:p>
            <w:r>
              <w:t>0.0968</w:t>
            </w:r>
          </w:p>
        </w:tc>
        <w:tc>
          <w:tcPr>
            <w:tcW w:type="dxa" w:w="720"/>
          </w:tcPr>
          <w:p>
            <w:r>
              <w:t>5.8054</w:t>
            </w:r>
          </w:p>
        </w:tc>
        <w:tc>
          <w:tcPr>
            <w:tcW w:type="dxa" w:w="720"/>
          </w:tcPr>
          <w:p>
            <w:r>
              <w:t>0.1946</w:t>
            </w:r>
          </w:p>
        </w:tc>
        <w:tc>
          <w:tcPr>
            <w:tcW w:type="dxa" w:w="720"/>
          </w:tcPr>
          <w:p>
            <w:r>
              <w:t>0.0379</w:t>
            </w:r>
          </w:p>
        </w:tc>
        <w:tc>
          <w:tcPr>
            <w:tcW w:type="dxa" w:w="720"/>
          </w:tcPr>
          <w:p>
            <w:r>
              <w:t>0.0065</w:t>
            </w:r>
          </w:p>
        </w:tc>
      </w:tr>
      <w:tr>
        <w:tc>
          <w:tcPr>
            <w:tcW w:type="dxa" w:w="720"/>
          </w:tcPr>
          <w:p>
            <w:r>
              <w:t>-7.3</w:t>
            </w:r>
          </w:p>
        </w:tc>
        <w:tc>
          <w:tcPr>
            <w:tcW w:type="dxa" w:w="720"/>
          </w:tcPr>
          <w:p>
            <w:r>
              <w:t>-7.0</w:t>
            </w:r>
          </w:p>
        </w:tc>
        <w:tc>
          <w:tcPr>
            <w:tcW w:type="dxa" w:w="720"/>
          </w:tcPr>
          <w:p>
            <w:r>
              <w:t>-7.15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-28.6</w:t>
            </w:r>
          </w:p>
        </w:tc>
        <w:tc>
          <w:tcPr>
            <w:tcW w:type="dxa" w:w="720"/>
          </w:tcPr>
          <w:p>
            <w:r>
              <w:t>1.35</w:t>
            </w:r>
          </w:p>
        </w:tc>
        <w:tc>
          <w:tcPr>
            <w:tcW w:type="dxa" w:w="720"/>
          </w:tcPr>
          <w:p>
            <w:r>
              <w:t>1.8225</w:t>
            </w:r>
          </w:p>
        </w:tc>
        <w:tc>
          <w:tcPr>
            <w:tcW w:type="dxa" w:w="720"/>
          </w:tcPr>
          <w:p>
            <w:r>
              <w:t>0.1614</w:t>
            </w:r>
          </w:p>
        </w:tc>
        <w:tc>
          <w:tcPr>
            <w:tcW w:type="dxa" w:w="720"/>
          </w:tcPr>
          <w:p>
            <w:r>
              <w:t>9.6812</w:t>
            </w:r>
          </w:p>
        </w:tc>
        <w:tc>
          <w:tcPr>
            <w:tcW w:type="dxa" w:w="720"/>
          </w:tcPr>
          <w:p>
            <w:r>
              <w:t>-5.6812</w:t>
            </w:r>
          </w:p>
        </w:tc>
        <w:tc>
          <w:tcPr>
            <w:tcW w:type="dxa" w:w="720"/>
          </w:tcPr>
          <w:p>
            <w:r>
              <w:t>32.2765</w:t>
            </w:r>
          </w:p>
        </w:tc>
        <w:tc>
          <w:tcPr>
            <w:tcW w:type="dxa" w:w="720"/>
          </w:tcPr>
          <w:p>
            <w:r>
              <w:t>3.3339</w:t>
            </w:r>
          </w:p>
        </w:tc>
      </w:tr>
    </w:tbl>
    <w:p>
      <w:r>
        <w:br/>
        <w:t>Σ mi* = 60</w:t>
        <w:br/>
        <w:t>Σ pi* = 1</w:t>
        <w:br/>
        <w:t>Σ mi* = 60</w:t>
        <w:br/>
        <w:t>Xнабл^2 = Σ W = 9.12</w:t>
      </w:r>
    </w:p>
    <w:p>
      <w:r>
        <w:t>r = n - 2 -1 = 10 - 2 -1 = 7</w:t>
        <w:br/>
        <w:t>X^2 кр = 14.067</w:t>
        <w:br/>
        <w:br/>
        <w:t>X^2 набл &lt;= X^2 кр</w:t>
        <w:br/>
        <w:t>9.12 &lt;= 14.067</w:t>
        <w:br/>
        <w:t>где X^2 кр берется из таблицы квантилей X^2 распределения</w:t>
        <w:br/>
        <w:br/>
        <w:t>Гипотеза НЕ отвергается на уровне значимости α=0,05</w:t>
      </w:r>
    </w:p>
    <w:p>
      <w:r>
        <w:br w:type="page"/>
      </w:r>
    </w:p>
    <w:p>
      <w:r>
        <w:rPr>
          <w:b/>
        </w:rPr>
        <w:t>Доверительные интервалы</w:t>
      </w:r>
    </w:p>
    <w:p>
      <w:r>
        <w:t>Доверительный интервал для среднего значения при неизвестной дисперсии</w:t>
        <w:br/>
        <w:t xml:space="preserve">    С доверительной вероятностью  (надежностью) (1-0.05) среднеe значениe накрывается интервалом</w:t>
        <w:br/>
        <w:t xml:space="preserve">     x̅ - S / √ (n) * t &lt; a &lt;  x̅ + S / √ (n) * t</w:t>
        <w:br/>
        <w:t xml:space="preserve">    -8.57 - 0.9 / 3.16 * 16.92 &lt; a &lt; -8.57 + 0.9 / 3.16 * 16.92</w:t>
        <w:br/>
        <w:t xml:space="preserve">    -13.35 &lt; a &lt; -3.78</w:t>
        <w:br/>
        <w:br/>
        <w:t>Доверительный интервал для дисперсии при неизвестном математическом ожидании</w:t>
        <w:br/>
        <w:t xml:space="preserve">    С доверительной вероятностью  (надежностью) (1-0.05) неизвестная дисперсия σ^2 накрывается интервалом</w:t>
        <w:br/>
        <w:t xml:space="preserve">    (n-1) * S^2 / X(а/2),n-1 &lt; σ^2 &lt; (n-1) * S^2 / X(1-а/2),n-1</w:t>
        <w:br/>
        <w:t xml:space="preserve">    9 * 0.8 / 20.48 &lt; σ^2 &lt; 9 * 0.8 / 3.247</w:t>
        <w:br/>
        <w:t xml:space="preserve">    0.38 &lt; σ^2 &lt; 2.67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