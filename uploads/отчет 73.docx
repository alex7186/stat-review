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Анализ представленной выборки:</w:t>
      </w:r>
    </w:p>
    <w:p>
      <w:r>
        <w:t>Дана выборка объема n=60</w:t>
        <w:br/>
        <w:t>-1.21, -1.03, -0.72, -1.38, -1.38, -1.12, -2.5, -1.06, -2.01, -1.41, -1.27, -1.08, -1.86, -0.94, -1.17, -1.74, -1.37, -1.06, -0.92, -1.3, -1.31, -1.68, -1.33, -0.94, -1.36, -1.65, -1.76, -1.3, -2.0, -0.5, -1.48, -1.1, -1.44, -0.9, -1.21, -1.43, -0.77, 0.0, -1.81, -1.17, -1.46, -1.47, -1.72, -0.47, -1.29, -0.83, -0.91, -1.09, -0.87, -0.59, -0.81, -1.21, -1.09, -1.67, -1.44, -1.38, -1.11, -1.17, -1.96, -0.72</w:t>
        <w:br/>
        <w:br/>
        <w:t>Xmin = -2.5</w:t>
        <w:br/>
        <w:t>Xmax = 0.0</w:t>
        <w:br/>
        <w:t>Значения изучаемой случайной величины (СВ) расположены на отрезке [-2.5, 0.0]</w:t>
        <w:br/>
        <w:t>Разбиваем этот отрезок на k = 10</w:t>
        <w:br/>
        <w:br/>
        <w:t>h = (Xmax – Xmin) / k = (0.0 – -2.5) / 10 = 0.25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Интервал</w:t>
            </w:r>
          </w:p>
        </w:tc>
        <w:tc>
          <w:tcPr>
            <w:tcW w:type="dxa" w:w="1234"/>
          </w:tcPr>
          <w:p>
            <w:r>
              <w:t>Середина интервала xi*</w:t>
            </w:r>
          </w:p>
        </w:tc>
        <w:tc>
          <w:tcPr>
            <w:tcW w:type="dxa" w:w="1234"/>
          </w:tcPr>
          <w:p>
            <w:r>
              <w:t>Абсолютная частота mi</w:t>
            </w:r>
          </w:p>
        </w:tc>
        <w:tc>
          <w:tcPr>
            <w:tcW w:type="dxa" w:w="1234"/>
          </w:tcPr>
          <w:p>
            <w:r>
              <w:t>mi * xi*</w:t>
            </w:r>
          </w:p>
        </w:tc>
        <w:tc>
          <w:tcPr>
            <w:tcW w:type="dxa" w:w="1234"/>
          </w:tcPr>
          <w:p>
            <w:r>
              <w:t>Xi* –  x̅</w:t>
            </w:r>
          </w:p>
        </w:tc>
        <w:tc>
          <w:tcPr>
            <w:tcW w:type="dxa" w:w="1234"/>
          </w:tcPr>
          <w:p>
            <w:r>
              <w:t>(xi –  x̅) ^ 2</w:t>
            </w:r>
          </w:p>
        </w:tc>
        <w:tc>
          <w:tcPr>
            <w:tcW w:type="dxa" w:w="1234"/>
          </w:tcPr>
          <w:p>
            <w:r>
              <w:t>mi * (xi* –  x̅) ^ 2</w:t>
            </w:r>
          </w:p>
        </w:tc>
      </w:tr>
      <w:tr>
        <w:tc>
          <w:tcPr>
            <w:tcW w:type="dxa" w:w="1234"/>
          </w:tcPr>
          <w:p>
            <w:r>
              <w:t>[-2.5; -2.2</w:t>
            </w:r>
          </w:p>
        </w:tc>
        <w:tc>
          <w:tcPr>
            <w:tcW w:type="dxa" w:w="1234"/>
          </w:tcPr>
          <w:p>
            <w:r>
              <w:t>-2.38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-2.38</w:t>
            </w:r>
          </w:p>
        </w:tc>
        <w:tc>
          <w:tcPr>
            <w:tcW w:type="dxa" w:w="1234"/>
          </w:tcPr>
          <w:p>
            <w:r>
              <w:t>-1.134</w:t>
            </w:r>
          </w:p>
        </w:tc>
        <w:tc>
          <w:tcPr>
            <w:tcW w:type="dxa" w:w="1234"/>
          </w:tcPr>
          <w:p>
            <w:r>
              <w:t>1.286</w:t>
            </w:r>
          </w:p>
        </w:tc>
        <w:tc>
          <w:tcPr>
            <w:tcW w:type="dxa" w:w="1234"/>
          </w:tcPr>
          <w:p>
            <w:r>
              <w:t>1.286</w:t>
            </w:r>
          </w:p>
        </w:tc>
      </w:tr>
      <w:tr>
        <w:tc>
          <w:tcPr>
            <w:tcW w:type="dxa" w:w="1234"/>
          </w:tcPr>
          <w:p>
            <w:r>
              <w:t>(-2.25; -2.</w:t>
            </w:r>
          </w:p>
        </w:tc>
        <w:tc>
          <w:tcPr>
            <w:tcW w:type="dxa" w:w="1234"/>
          </w:tcPr>
          <w:p>
            <w:r>
              <w:t>-2.12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-4.24</w:t>
            </w:r>
          </w:p>
        </w:tc>
        <w:tc>
          <w:tcPr>
            <w:tcW w:type="dxa" w:w="1234"/>
          </w:tcPr>
          <w:p>
            <w:r>
              <w:t>-0.874</w:t>
            </w:r>
          </w:p>
        </w:tc>
        <w:tc>
          <w:tcPr>
            <w:tcW w:type="dxa" w:w="1234"/>
          </w:tcPr>
          <w:p>
            <w:r>
              <w:t>0.764</w:t>
            </w:r>
          </w:p>
        </w:tc>
        <w:tc>
          <w:tcPr>
            <w:tcW w:type="dxa" w:w="1234"/>
          </w:tcPr>
          <w:p>
            <w:r>
              <w:t>1.528</w:t>
            </w:r>
          </w:p>
        </w:tc>
      </w:tr>
      <w:tr>
        <w:tc>
          <w:tcPr>
            <w:tcW w:type="dxa" w:w="1234"/>
          </w:tcPr>
          <w:p>
            <w:r>
              <w:t>(-2.0; -1.7</w:t>
            </w:r>
          </w:p>
        </w:tc>
        <w:tc>
          <w:tcPr>
            <w:tcW w:type="dxa" w:w="1234"/>
          </w:tcPr>
          <w:p>
            <w:r>
              <w:t>-1.88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-7.52</w:t>
            </w:r>
          </w:p>
        </w:tc>
        <w:tc>
          <w:tcPr>
            <w:tcW w:type="dxa" w:w="1234"/>
          </w:tcPr>
          <w:p>
            <w:r>
              <w:t>-0.634</w:t>
            </w:r>
          </w:p>
        </w:tc>
        <w:tc>
          <w:tcPr>
            <w:tcW w:type="dxa" w:w="1234"/>
          </w:tcPr>
          <w:p>
            <w:r>
              <w:t>0.402</w:t>
            </w:r>
          </w:p>
        </w:tc>
        <w:tc>
          <w:tcPr>
            <w:tcW w:type="dxa" w:w="1234"/>
          </w:tcPr>
          <w:p>
            <w:r>
              <w:t>1.608</w:t>
            </w:r>
          </w:p>
        </w:tc>
      </w:tr>
      <w:tr>
        <w:tc>
          <w:tcPr>
            <w:tcW w:type="dxa" w:w="1234"/>
          </w:tcPr>
          <w:p>
            <w:r>
              <w:t>(-1.75; -1.</w:t>
            </w:r>
          </w:p>
        </w:tc>
        <w:tc>
          <w:tcPr>
            <w:tcW w:type="dxa" w:w="1234"/>
          </w:tcPr>
          <w:p>
            <w:r>
              <w:t>-1.62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-8.1</w:t>
            </w:r>
          </w:p>
        </w:tc>
        <w:tc>
          <w:tcPr>
            <w:tcW w:type="dxa" w:w="1234"/>
          </w:tcPr>
          <w:p>
            <w:r>
              <w:t>-0.374</w:t>
            </w:r>
          </w:p>
        </w:tc>
        <w:tc>
          <w:tcPr>
            <w:tcW w:type="dxa" w:w="1234"/>
          </w:tcPr>
          <w:p>
            <w:r>
              <w:t>0.14</w:t>
            </w:r>
          </w:p>
        </w:tc>
        <w:tc>
          <w:tcPr>
            <w:tcW w:type="dxa" w:w="1234"/>
          </w:tcPr>
          <w:p>
            <w:r>
              <w:t>0.7</w:t>
            </w:r>
          </w:p>
        </w:tc>
      </w:tr>
      <w:tr>
        <w:tc>
          <w:tcPr>
            <w:tcW w:type="dxa" w:w="1234"/>
          </w:tcPr>
          <w:p>
            <w:r>
              <w:t>(-1.5; -1.2</w:t>
            </w:r>
          </w:p>
        </w:tc>
        <w:tc>
          <w:tcPr>
            <w:tcW w:type="dxa" w:w="1234"/>
          </w:tcPr>
          <w:p>
            <w:r>
              <w:t>-1.38</w:t>
            </w:r>
          </w:p>
        </w:tc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-24.84</w:t>
            </w:r>
          </w:p>
        </w:tc>
        <w:tc>
          <w:tcPr>
            <w:tcW w:type="dxa" w:w="1234"/>
          </w:tcPr>
          <w:p>
            <w:r>
              <w:t>-0.134</w:t>
            </w:r>
          </w:p>
        </w:tc>
        <w:tc>
          <w:tcPr>
            <w:tcW w:type="dxa" w:w="1234"/>
          </w:tcPr>
          <w:p>
            <w:r>
              <w:t>0.018</w:t>
            </w:r>
          </w:p>
        </w:tc>
        <w:tc>
          <w:tcPr>
            <w:tcW w:type="dxa" w:w="1234"/>
          </w:tcPr>
          <w:p>
            <w:r>
              <w:t>0.324</w:t>
            </w:r>
          </w:p>
        </w:tc>
      </w:tr>
      <w:tr>
        <w:tc>
          <w:tcPr>
            <w:tcW w:type="dxa" w:w="1234"/>
          </w:tcPr>
          <w:p>
            <w:r>
              <w:t>(-1.25; -1.</w:t>
            </w:r>
          </w:p>
        </w:tc>
        <w:tc>
          <w:tcPr>
            <w:tcW w:type="dxa" w:w="1234"/>
          </w:tcPr>
          <w:p>
            <w:r>
              <w:t>-1.12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-16.8</w:t>
            </w:r>
          </w:p>
        </w:tc>
        <w:tc>
          <w:tcPr>
            <w:tcW w:type="dxa" w:w="1234"/>
          </w:tcPr>
          <w:p>
            <w:r>
              <w:t>0.126</w:t>
            </w:r>
          </w:p>
        </w:tc>
        <w:tc>
          <w:tcPr>
            <w:tcW w:type="dxa" w:w="1234"/>
          </w:tcPr>
          <w:p>
            <w:r>
              <w:t>0.016</w:t>
            </w:r>
          </w:p>
        </w:tc>
        <w:tc>
          <w:tcPr>
            <w:tcW w:type="dxa" w:w="1234"/>
          </w:tcPr>
          <w:p>
            <w:r>
              <w:t>0.24</w:t>
            </w:r>
          </w:p>
        </w:tc>
      </w:tr>
      <w:tr>
        <w:tc>
          <w:tcPr>
            <w:tcW w:type="dxa" w:w="1234"/>
          </w:tcPr>
          <w:p>
            <w:r>
              <w:t>(-1.0; -0.7</w:t>
            </w:r>
          </w:p>
        </w:tc>
        <w:tc>
          <w:tcPr>
            <w:tcW w:type="dxa" w:w="1234"/>
          </w:tcPr>
          <w:p>
            <w:r>
              <w:t>-0.88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-7.92</w:t>
            </w:r>
          </w:p>
        </w:tc>
        <w:tc>
          <w:tcPr>
            <w:tcW w:type="dxa" w:w="1234"/>
          </w:tcPr>
          <w:p>
            <w:r>
              <w:t>0.366</w:t>
            </w:r>
          </w:p>
        </w:tc>
        <w:tc>
          <w:tcPr>
            <w:tcW w:type="dxa" w:w="1234"/>
          </w:tcPr>
          <w:p>
            <w:r>
              <w:t>0.134</w:t>
            </w:r>
          </w:p>
        </w:tc>
        <w:tc>
          <w:tcPr>
            <w:tcW w:type="dxa" w:w="1234"/>
          </w:tcPr>
          <w:p>
            <w:r>
              <w:t>1.206</w:t>
            </w:r>
          </w:p>
        </w:tc>
      </w:tr>
      <w:tr>
        <w:tc>
          <w:tcPr>
            <w:tcW w:type="dxa" w:w="1234"/>
          </w:tcPr>
          <w:p>
            <w:r>
              <w:t>(-0.75; -0.</w:t>
            </w:r>
          </w:p>
        </w:tc>
        <w:tc>
          <w:tcPr>
            <w:tcW w:type="dxa" w:w="1234"/>
          </w:tcPr>
          <w:p>
            <w:r>
              <w:t>-0.62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-2.48</w:t>
            </w:r>
          </w:p>
        </w:tc>
        <w:tc>
          <w:tcPr>
            <w:tcW w:type="dxa" w:w="1234"/>
          </w:tcPr>
          <w:p>
            <w:r>
              <w:t>0.626</w:t>
            </w:r>
          </w:p>
        </w:tc>
        <w:tc>
          <w:tcPr>
            <w:tcW w:type="dxa" w:w="1234"/>
          </w:tcPr>
          <w:p>
            <w:r>
              <w:t>0.392</w:t>
            </w:r>
          </w:p>
        </w:tc>
        <w:tc>
          <w:tcPr>
            <w:tcW w:type="dxa" w:w="1234"/>
          </w:tcPr>
          <w:p>
            <w:r>
              <w:t>1.568</w:t>
            </w:r>
          </w:p>
        </w:tc>
      </w:tr>
      <w:tr>
        <w:tc>
          <w:tcPr>
            <w:tcW w:type="dxa" w:w="1234"/>
          </w:tcPr>
          <w:p>
            <w:r>
              <w:t>(-0.5; -0.2</w:t>
            </w:r>
          </w:p>
        </w:tc>
        <w:tc>
          <w:tcPr>
            <w:tcW w:type="dxa" w:w="1234"/>
          </w:tcPr>
          <w:p>
            <w:r>
              <w:t>-0.38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-0.38</w:t>
            </w:r>
          </w:p>
        </w:tc>
        <w:tc>
          <w:tcPr>
            <w:tcW w:type="dxa" w:w="1234"/>
          </w:tcPr>
          <w:p>
            <w:r>
              <w:t>0.866</w:t>
            </w:r>
          </w:p>
        </w:tc>
        <w:tc>
          <w:tcPr>
            <w:tcW w:type="dxa" w:w="1234"/>
          </w:tcPr>
          <w:p>
            <w:r>
              <w:t>0.75</w:t>
            </w:r>
          </w:p>
        </w:tc>
        <w:tc>
          <w:tcPr>
            <w:tcW w:type="dxa" w:w="1234"/>
          </w:tcPr>
          <w:p>
            <w:r>
              <w:t>0.75</w:t>
            </w:r>
          </w:p>
        </w:tc>
      </w:tr>
      <w:tr>
        <w:tc>
          <w:tcPr>
            <w:tcW w:type="dxa" w:w="1234"/>
          </w:tcPr>
          <w:p>
            <w:r>
              <w:t>(-0.25; 0.0</w:t>
            </w:r>
          </w:p>
        </w:tc>
        <w:tc>
          <w:tcPr>
            <w:tcW w:type="dxa" w:w="1234"/>
          </w:tcPr>
          <w:p>
            <w:r>
              <w:t>-0.12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-0.12</w:t>
            </w:r>
          </w:p>
        </w:tc>
        <w:tc>
          <w:tcPr>
            <w:tcW w:type="dxa" w:w="1234"/>
          </w:tcPr>
          <w:p>
            <w:r>
              <w:t>1.126</w:t>
            </w:r>
          </w:p>
        </w:tc>
        <w:tc>
          <w:tcPr>
            <w:tcW w:type="dxa" w:w="1234"/>
          </w:tcPr>
          <w:p>
            <w:r>
              <w:t>1.268</w:t>
            </w:r>
          </w:p>
        </w:tc>
        <w:tc>
          <w:tcPr>
            <w:tcW w:type="dxa" w:w="1234"/>
          </w:tcPr>
          <w:p>
            <w:r>
              <w:t>1.268</w:t>
            </w:r>
          </w:p>
        </w:tc>
      </w:tr>
      <w:tr>
        <w:tc>
          <w:tcPr>
            <w:tcW w:type="dxa" w:w="1234"/>
          </w:tcPr>
          <w:p>
            <w:r>
              <w:t>(0.0; 0.25]</w:t>
            </w:r>
          </w:p>
        </w:tc>
        <w:tc>
          <w:tcPr>
            <w:tcW w:type="dxa" w:w="1234"/>
          </w:tcPr>
          <w:p>
            <w:r>
              <w:t>0.12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1.366</w:t>
            </w:r>
          </w:p>
        </w:tc>
        <w:tc>
          <w:tcPr>
            <w:tcW w:type="dxa" w:w="1234"/>
          </w:tcPr>
          <w:p>
            <w:r>
              <w:t>1.866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</w:tbl>
    <w:p>
      <w:r>
        <w:br/>
        <w:t>Получены следующие характеристики:</w:t>
        <w:br/>
        <w:t xml:space="preserve">    1. Выборочная средняя (оценка математического ожидания)   </w:t>
        <w:br/>
        <w:t xml:space="preserve">        x̅   = Σ (mi * xi) / n = -74.78 / 60 = </w:t>
        <w:br/>
        <w:t xml:space="preserve">             = -1.25</w:t>
        <w:br/>
        <w:t xml:space="preserve">    2. Несмещенная оценка дисперсии (исправленная дисперсия)  </w:t>
        <w:br/>
        <w:t xml:space="preserve">        S^2 = Σ (mi * (xi –  x̅) ^ 2) / (n-1) = 10.48 / 59  =  </w:t>
        <w:br/>
        <w:t xml:space="preserve">             = 0.18</w:t>
        <w:br/>
        <w:t xml:space="preserve">    3. Выборочное среднее квадратичное отклонение (выборочный стандарт) </w:t>
        <w:br/>
        <w:t xml:space="preserve">        S   = √ (S) =  √ (0.18) = </w:t>
        <w:br/>
        <w:t xml:space="preserve">             = 0.42</w:t>
      </w:r>
    </w:p>
    <w:p>
      <w:r>
        <w:rPr>
          <w:b/>
        </w:rPr>
        <w:br/>
        <w:br/>
        <w:t>Построим гистограмму частот mi или гистограмму относительных частот mi/n :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>Нормальное распределение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</w:tcPr>
          <w:p>
            <w:r>
              <w:t>xi</w:t>
            </w:r>
          </w:p>
        </w:tc>
        <w:tc>
          <w:tcPr>
            <w:tcW w:type="dxa" w:w="617"/>
          </w:tcPr>
          <w:p>
            <w:r>
              <w:t>xi+1</w:t>
            </w:r>
          </w:p>
        </w:tc>
        <w:tc>
          <w:tcPr>
            <w:tcW w:type="dxa" w:w="617"/>
          </w:tcPr>
          <w:p>
            <w:r>
              <w:t>xi*</w:t>
            </w:r>
          </w:p>
        </w:tc>
        <w:tc>
          <w:tcPr>
            <w:tcW w:type="dxa" w:w="617"/>
          </w:tcPr>
          <w:p>
            <w:r>
              <w:t>mi</w:t>
            </w:r>
          </w:p>
        </w:tc>
        <w:tc>
          <w:tcPr>
            <w:tcW w:type="dxa" w:w="617"/>
          </w:tcPr>
          <w:p>
            <w:r>
              <w:t>xi* * mi</w:t>
            </w:r>
          </w:p>
        </w:tc>
        <w:tc>
          <w:tcPr>
            <w:tcW w:type="dxa" w:w="617"/>
          </w:tcPr>
          <w:p>
            <w:r>
              <w:t>(xi* -  x̅)^2 * mi</w:t>
            </w:r>
          </w:p>
        </w:tc>
        <w:tc>
          <w:tcPr>
            <w:tcW w:type="dxa" w:w="617"/>
          </w:tcPr>
          <w:p>
            <w:r>
              <w:t>zi</w:t>
            </w:r>
          </w:p>
        </w:tc>
        <w:tc>
          <w:tcPr>
            <w:tcW w:type="dxa" w:w="617"/>
          </w:tcPr>
          <w:p>
            <w:r>
              <w:t>zi+1</w:t>
            </w:r>
          </w:p>
        </w:tc>
        <w:tc>
          <w:tcPr>
            <w:tcW w:type="dxa" w:w="617"/>
          </w:tcPr>
          <w:p>
            <w:r>
              <w:t>Фzi</w:t>
            </w:r>
          </w:p>
        </w:tc>
        <w:tc>
          <w:tcPr>
            <w:tcW w:type="dxa" w:w="617"/>
          </w:tcPr>
          <w:p>
            <w:r>
              <w:t>Фzi+1</w:t>
            </w:r>
          </w:p>
        </w:tc>
        <w:tc>
          <w:tcPr>
            <w:tcW w:type="dxa" w:w="617"/>
          </w:tcPr>
          <w:p>
            <w:r>
              <w:t>pi</w:t>
            </w:r>
          </w:p>
        </w:tc>
        <w:tc>
          <w:tcPr>
            <w:tcW w:type="dxa" w:w="617"/>
          </w:tcPr>
          <w:p>
            <w:r>
              <w:t>miT</w:t>
            </w:r>
          </w:p>
        </w:tc>
        <w:tc>
          <w:tcPr>
            <w:tcW w:type="dxa" w:w="617"/>
          </w:tcPr>
          <w:p>
            <w:r>
              <w:t>mi - miT</w:t>
            </w:r>
          </w:p>
        </w:tc>
        <w:tc>
          <w:tcPr>
            <w:tcW w:type="dxa" w:w="617"/>
          </w:tcPr>
          <w:p>
            <w:r>
              <w:t>(mi - miT)^2 / miT</w:t>
            </w:r>
          </w:p>
        </w:tc>
      </w:tr>
      <w:tr>
        <w:tc>
          <w:tcPr>
            <w:tcW w:type="dxa" w:w="617"/>
          </w:tcPr>
          <w:p>
            <w:r>
              <w:t>-2.5</w:t>
            </w:r>
          </w:p>
        </w:tc>
        <w:tc>
          <w:tcPr>
            <w:tcW w:type="dxa" w:w="617"/>
          </w:tcPr>
          <w:p>
            <w:r>
              <w:t>-2.25</w:t>
            </w:r>
          </w:p>
        </w:tc>
        <w:tc>
          <w:tcPr>
            <w:tcW w:type="dxa" w:w="617"/>
          </w:tcPr>
          <w:p>
            <w:r>
              <w:t>-2.375</w:t>
            </w:r>
          </w:p>
        </w:tc>
        <w:tc>
          <w:tcPr>
            <w:tcW w:type="dxa" w:w="617"/>
          </w:tcPr>
          <w:p>
            <w:r>
              <w:t>1.0</w:t>
            </w:r>
          </w:p>
        </w:tc>
        <w:tc>
          <w:tcPr>
            <w:tcW w:type="dxa" w:w="617"/>
          </w:tcPr>
          <w:p>
            <w:r>
              <w:t>-2.375</w:t>
            </w:r>
          </w:p>
        </w:tc>
        <w:tc>
          <w:tcPr>
            <w:tcW w:type="dxa" w:w="617"/>
          </w:tcPr>
          <w:p>
            <w:r>
              <w:t>1.275</w:t>
            </w:r>
          </w:p>
        </w:tc>
        <w:tc>
          <w:tcPr>
            <w:tcW w:type="dxa" w:w="617"/>
          </w:tcPr>
          <w:p>
            <w:r>
              <w:t>-999.0</w:t>
            </w:r>
          </w:p>
        </w:tc>
        <w:tc>
          <w:tcPr>
            <w:tcW w:type="dxa" w:w="617"/>
          </w:tcPr>
          <w:p>
            <w:r>
              <w:t>-2.3665</w:t>
            </w:r>
          </w:p>
        </w:tc>
        <w:tc>
          <w:tcPr>
            <w:tcW w:type="dxa" w:w="617"/>
          </w:tcPr>
          <w:p>
            <w:r>
              <w:t>-0.5</w:t>
            </w:r>
          </w:p>
        </w:tc>
        <w:tc>
          <w:tcPr>
            <w:tcW w:type="dxa" w:w="617"/>
          </w:tcPr>
          <w:p>
            <w:r>
              <w:t>-0.4909</w:t>
            </w:r>
          </w:p>
        </w:tc>
        <w:tc>
          <w:tcPr>
            <w:tcW w:type="dxa" w:w="617"/>
          </w:tcPr>
          <w:p>
            <w:r>
              <w:t>0.0091</w:t>
            </w:r>
          </w:p>
        </w:tc>
        <w:tc>
          <w:tcPr>
            <w:tcW w:type="dxa" w:w="617"/>
          </w:tcPr>
          <w:p>
            <w:r>
              <w:t>0.5484</w:t>
            </w:r>
          </w:p>
        </w:tc>
        <w:tc>
          <w:tcPr>
            <w:tcW w:type="dxa" w:w="617"/>
          </w:tcPr>
          <w:p>
            <w:r>
              <w:t>0.4516</w:t>
            </w:r>
          </w:p>
        </w:tc>
        <w:tc>
          <w:tcPr>
            <w:tcW w:type="dxa" w:w="617"/>
          </w:tcPr>
          <w:p>
            <w:r>
              <w:t>0.3719</w:t>
            </w:r>
          </w:p>
        </w:tc>
      </w:tr>
      <w:tr>
        <w:tc>
          <w:tcPr>
            <w:tcW w:type="dxa" w:w="617"/>
          </w:tcPr>
          <w:p>
            <w:r>
              <w:t>-2.25</w:t>
            </w:r>
          </w:p>
        </w:tc>
        <w:tc>
          <w:tcPr>
            <w:tcW w:type="dxa" w:w="617"/>
          </w:tcPr>
          <w:p>
            <w:r>
              <w:t>-2.0</w:t>
            </w:r>
          </w:p>
        </w:tc>
        <w:tc>
          <w:tcPr>
            <w:tcW w:type="dxa" w:w="617"/>
          </w:tcPr>
          <w:p>
            <w:r>
              <w:t>-2.125</w:t>
            </w:r>
          </w:p>
        </w:tc>
        <w:tc>
          <w:tcPr>
            <w:tcW w:type="dxa" w:w="617"/>
          </w:tcPr>
          <w:p>
            <w:r>
              <w:t>2.0</w:t>
            </w:r>
          </w:p>
        </w:tc>
        <w:tc>
          <w:tcPr>
            <w:tcW w:type="dxa" w:w="617"/>
          </w:tcPr>
          <w:p>
            <w:r>
              <w:t>-4.25</w:t>
            </w:r>
          </w:p>
        </w:tc>
        <w:tc>
          <w:tcPr>
            <w:tcW w:type="dxa" w:w="617"/>
          </w:tcPr>
          <w:p>
            <w:r>
              <w:t>1.5459</w:t>
            </w:r>
          </w:p>
        </w:tc>
        <w:tc>
          <w:tcPr>
            <w:tcW w:type="dxa" w:w="617"/>
          </w:tcPr>
          <w:p>
            <w:r>
              <w:t>-2.3665</w:t>
            </w:r>
          </w:p>
        </w:tc>
        <w:tc>
          <w:tcPr>
            <w:tcW w:type="dxa" w:w="617"/>
          </w:tcPr>
          <w:p>
            <w:r>
              <w:t>-1.7773</w:t>
            </w:r>
          </w:p>
        </w:tc>
        <w:tc>
          <w:tcPr>
            <w:tcW w:type="dxa" w:w="617"/>
          </w:tcPr>
          <w:p>
            <w:r>
              <w:t>-0.4909</w:t>
            </w:r>
          </w:p>
        </w:tc>
        <w:tc>
          <w:tcPr>
            <w:tcW w:type="dxa" w:w="617"/>
          </w:tcPr>
          <w:p>
            <w:r>
              <w:t>-0.4616</w:t>
            </w:r>
          </w:p>
        </w:tc>
        <w:tc>
          <w:tcPr>
            <w:tcW w:type="dxa" w:w="617"/>
          </w:tcPr>
          <w:p>
            <w:r>
              <w:t>0.0292</w:t>
            </w:r>
          </w:p>
        </w:tc>
        <w:tc>
          <w:tcPr>
            <w:tcW w:type="dxa" w:w="617"/>
          </w:tcPr>
          <w:p>
            <w:r>
              <w:t>1.7532</w:t>
            </w:r>
          </w:p>
        </w:tc>
        <w:tc>
          <w:tcPr>
            <w:tcW w:type="dxa" w:w="617"/>
          </w:tcPr>
          <w:p>
            <w:r>
              <w:t>0.2468</w:t>
            </w:r>
          </w:p>
        </w:tc>
        <w:tc>
          <w:tcPr>
            <w:tcW w:type="dxa" w:w="617"/>
          </w:tcPr>
          <w:p>
            <w:r>
              <w:t>0.0347</w:t>
            </w:r>
          </w:p>
        </w:tc>
      </w:tr>
      <w:tr>
        <w:tc>
          <w:tcPr>
            <w:tcW w:type="dxa" w:w="617"/>
          </w:tcPr>
          <w:p>
            <w:r>
              <w:t>-2.0</w:t>
            </w:r>
          </w:p>
        </w:tc>
        <w:tc>
          <w:tcPr>
            <w:tcW w:type="dxa" w:w="617"/>
          </w:tcPr>
          <w:p>
            <w:r>
              <w:t>-1.75</w:t>
            </w:r>
          </w:p>
        </w:tc>
        <w:tc>
          <w:tcPr>
            <w:tcW w:type="dxa" w:w="617"/>
          </w:tcPr>
          <w:p>
            <w:r>
              <w:t>-1.875</w:t>
            </w:r>
          </w:p>
        </w:tc>
        <w:tc>
          <w:tcPr>
            <w:tcW w:type="dxa" w:w="617"/>
          </w:tcPr>
          <w:p>
            <w:r>
              <w:t>4.0</w:t>
            </w:r>
          </w:p>
        </w:tc>
        <w:tc>
          <w:tcPr>
            <w:tcW w:type="dxa" w:w="617"/>
          </w:tcPr>
          <w:p>
            <w:r>
              <w:t>-7.5</w:t>
            </w:r>
          </w:p>
        </w:tc>
        <w:tc>
          <w:tcPr>
            <w:tcW w:type="dxa" w:w="617"/>
          </w:tcPr>
          <w:p>
            <w:r>
              <w:t>1.5834</w:t>
            </w:r>
          </w:p>
        </w:tc>
        <w:tc>
          <w:tcPr>
            <w:tcW w:type="dxa" w:w="617"/>
          </w:tcPr>
          <w:p>
            <w:r>
              <w:t>-1.7773</w:t>
            </w:r>
          </w:p>
        </w:tc>
        <w:tc>
          <w:tcPr>
            <w:tcW w:type="dxa" w:w="617"/>
          </w:tcPr>
          <w:p>
            <w:r>
              <w:t>-1.1882</w:t>
            </w:r>
          </w:p>
        </w:tc>
        <w:tc>
          <w:tcPr>
            <w:tcW w:type="dxa" w:w="617"/>
          </w:tcPr>
          <w:p>
            <w:r>
              <w:t>-0.4616</w:t>
            </w:r>
          </w:p>
        </w:tc>
        <w:tc>
          <w:tcPr>
            <w:tcW w:type="dxa" w:w="617"/>
          </w:tcPr>
          <w:p>
            <w:r>
              <w:t>-0.381</w:t>
            </w:r>
          </w:p>
        </w:tc>
        <w:tc>
          <w:tcPr>
            <w:tcW w:type="dxa" w:w="617"/>
          </w:tcPr>
          <w:p>
            <w:r>
              <w:t>0.0806</w:t>
            </w:r>
          </w:p>
        </w:tc>
        <w:tc>
          <w:tcPr>
            <w:tcW w:type="dxa" w:w="617"/>
          </w:tcPr>
          <w:p>
            <w:r>
              <w:t>4.8384</w:t>
            </w:r>
          </w:p>
        </w:tc>
        <w:tc>
          <w:tcPr>
            <w:tcW w:type="dxa" w:w="617"/>
          </w:tcPr>
          <w:p>
            <w:r>
              <w:t>-0.8384</w:t>
            </w:r>
          </w:p>
        </w:tc>
        <w:tc>
          <w:tcPr>
            <w:tcW w:type="dxa" w:w="617"/>
          </w:tcPr>
          <w:p>
            <w:r>
              <w:t>0.1453</w:t>
            </w:r>
          </w:p>
        </w:tc>
      </w:tr>
      <w:tr>
        <w:tc>
          <w:tcPr>
            <w:tcW w:type="dxa" w:w="617"/>
          </w:tcPr>
          <w:p>
            <w:r>
              <w:t>-1.75</w:t>
            </w:r>
          </w:p>
        </w:tc>
        <w:tc>
          <w:tcPr>
            <w:tcW w:type="dxa" w:w="617"/>
          </w:tcPr>
          <w:p>
            <w:r>
              <w:t>-1.5</w:t>
            </w:r>
          </w:p>
        </w:tc>
        <w:tc>
          <w:tcPr>
            <w:tcW w:type="dxa" w:w="617"/>
          </w:tcPr>
          <w:p>
            <w:r>
              <w:t>-1.625</w:t>
            </w:r>
          </w:p>
        </w:tc>
        <w:tc>
          <w:tcPr>
            <w:tcW w:type="dxa" w:w="617"/>
          </w:tcPr>
          <w:p>
            <w:r>
              <w:t>5.0</w:t>
            </w:r>
          </w:p>
        </w:tc>
        <w:tc>
          <w:tcPr>
            <w:tcW w:type="dxa" w:w="617"/>
          </w:tcPr>
          <w:p>
            <w:r>
              <w:t>-8.125</w:t>
            </w:r>
          </w:p>
        </w:tc>
        <w:tc>
          <w:tcPr>
            <w:tcW w:type="dxa" w:w="617"/>
          </w:tcPr>
          <w:p>
            <w:r>
              <w:t>0.7188</w:t>
            </w:r>
          </w:p>
        </w:tc>
        <w:tc>
          <w:tcPr>
            <w:tcW w:type="dxa" w:w="617"/>
          </w:tcPr>
          <w:p>
            <w:r>
              <w:t>-1.1882</w:t>
            </w:r>
          </w:p>
        </w:tc>
        <w:tc>
          <w:tcPr>
            <w:tcW w:type="dxa" w:w="617"/>
          </w:tcPr>
          <w:p>
            <w:r>
              <w:t>-0.599</w:t>
            </w:r>
          </w:p>
        </w:tc>
        <w:tc>
          <w:tcPr>
            <w:tcW w:type="dxa" w:w="617"/>
          </w:tcPr>
          <w:p>
            <w:r>
              <w:t>-0.381</w:t>
            </w:r>
          </w:p>
        </w:tc>
        <w:tc>
          <w:tcPr>
            <w:tcW w:type="dxa" w:w="617"/>
          </w:tcPr>
          <w:p>
            <w:r>
              <w:t>-0.2224</w:t>
            </w:r>
          </w:p>
        </w:tc>
        <w:tc>
          <w:tcPr>
            <w:tcW w:type="dxa" w:w="617"/>
          </w:tcPr>
          <w:p>
            <w:r>
              <w:t>0.1586</w:t>
            </w:r>
          </w:p>
        </w:tc>
        <w:tc>
          <w:tcPr>
            <w:tcW w:type="dxa" w:w="617"/>
          </w:tcPr>
          <w:p>
            <w:r>
              <w:t>9.516</w:t>
            </w:r>
          </w:p>
        </w:tc>
        <w:tc>
          <w:tcPr>
            <w:tcW w:type="dxa" w:w="617"/>
          </w:tcPr>
          <w:p>
            <w:r>
              <w:t>-4.516</w:t>
            </w:r>
          </w:p>
        </w:tc>
        <w:tc>
          <w:tcPr>
            <w:tcW w:type="dxa" w:w="617"/>
          </w:tcPr>
          <w:p>
            <w:r>
              <w:t>2.1432</w:t>
            </w:r>
          </w:p>
        </w:tc>
      </w:tr>
      <w:tr>
        <w:tc>
          <w:tcPr>
            <w:tcW w:type="dxa" w:w="617"/>
          </w:tcPr>
          <w:p>
            <w:r>
              <w:t>-1.5</w:t>
            </w:r>
          </w:p>
        </w:tc>
        <w:tc>
          <w:tcPr>
            <w:tcW w:type="dxa" w:w="617"/>
          </w:tcPr>
          <w:p>
            <w:r>
              <w:t>-1.25</w:t>
            </w:r>
          </w:p>
        </w:tc>
        <w:tc>
          <w:tcPr>
            <w:tcW w:type="dxa" w:w="617"/>
          </w:tcPr>
          <w:p>
            <w:r>
              <w:t>-1.375</w:t>
            </w:r>
          </w:p>
        </w:tc>
        <w:tc>
          <w:tcPr>
            <w:tcW w:type="dxa" w:w="617"/>
          </w:tcPr>
          <w:p>
            <w:r>
              <w:t>18.0</w:t>
            </w:r>
          </w:p>
        </w:tc>
        <w:tc>
          <w:tcPr>
            <w:tcW w:type="dxa" w:w="617"/>
          </w:tcPr>
          <w:p>
            <w:r>
              <w:t>-24.75</w:t>
            </w:r>
          </w:p>
        </w:tc>
        <w:tc>
          <w:tcPr>
            <w:tcW w:type="dxa" w:w="617"/>
          </w:tcPr>
          <w:p>
            <w:r>
              <w:t>0.3003</w:t>
            </w:r>
          </w:p>
        </w:tc>
        <w:tc>
          <w:tcPr>
            <w:tcW w:type="dxa" w:w="617"/>
          </w:tcPr>
          <w:p>
            <w:r>
              <w:t>-0.599</w:t>
            </w:r>
          </w:p>
        </w:tc>
        <w:tc>
          <w:tcPr>
            <w:tcW w:type="dxa" w:w="617"/>
          </w:tcPr>
          <w:p>
            <w:r>
              <w:t>-0.0098</w:t>
            </w:r>
          </w:p>
        </w:tc>
        <w:tc>
          <w:tcPr>
            <w:tcW w:type="dxa" w:w="617"/>
          </w:tcPr>
          <w:p>
            <w:r>
              <w:t>-0.2224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0.2224</w:t>
            </w:r>
          </w:p>
        </w:tc>
        <w:tc>
          <w:tcPr>
            <w:tcW w:type="dxa" w:w="617"/>
          </w:tcPr>
          <w:p>
            <w:r>
              <w:t>13.344</w:t>
            </w:r>
          </w:p>
        </w:tc>
        <w:tc>
          <w:tcPr>
            <w:tcW w:type="dxa" w:w="617"/>
          </w:tcPr>
          <w:p>
            <w:r>
              <w:t>4.656</w:t>
            </w:r>
          </w:p>
        </w:tc>
        <w:tc>
          <w:tcPr>
            <w:tcW w:type="dxa" w:w="617"/>
          </w:tcPr>
          <w:p>
            <w:r>
              <w:t>1.6246</w:t>
            </w:r>
          </w:p>
        </w:tc>
      </w:tr>
      <w:tr>
        <w:tc>
          <w:tcPr>
            <w:tcW w:type="dxa" w:w="617"/>
          </w:tcPr>
          <w:p>
            <w:r>
              <w:t>-1.25</w:t>
            </w:r>
          </w:p>
        </w:tc>
        <w:tc>
          <w:tcPr>
            <w:tcW w:type="dxa" w:w="617"/>
          </w:tcPr>
          <w:p>
            <w:r>
              <w:t>-1.0</w:t>
            </w:r>
          </w:p>
        </w:tc>
        <w:tc>
          <w:tcPr>
            <w:tcW w:type="dxa" w:w="617"/>
          </w:tcPr>
          <w:p>
            <w:r>
              <w:t>-1.125</w:t>
            </w:r>
          </w:p>
        </w:tc>
        <w:tc>
          <w:tcPr>
            <w:tcW w:type="dxa" w:w="617"/>
          </w:tcPr>
          <w:p>
            <w:r>
              <w:t>15.0</w:t>
            </w:r>
          </w:p>
        </w:tc>
        <w:tc>
          <w:tcPr>
            <w:tcW w:type="dxa" w:w="617"/>
          </w:tcPr>
          <w:p>
            <w:r>
              <w:t>-16.875</w:t>
            </w:r>
          </w:p>
        </w:tc>
        <w:tc>
          <w:tcPr>
            <w:tcW w:type="dxa" w:w="617"/>
          </w:tcPr>
          <w:p>
            <w:r>
              <w:t>0.219</w:t>
            </w:r>
          </w:p>
        </w:tc>
        <w:tc>
          <w:tcPr>
            <w:tcW w:type="dxa" w:w="617"/>
          </w:tcPr>
          <w:p>
            <w:r>
              <w:t>-0.0098</w:t>
            </w:r>
          </w:p>
        </w:tc>
        <w:tc>
          <w:tcPr>
            <w:tcW w:type="dxa" w:w="617"/>
          </w:tcPr>
          <w:p>
            <w:r>
              <w:t>0.5794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0.2157</w:t>
            </w:r>
          </w:p>
        </w:tc>
        <w:tc>
          <w:tcPr>
            <w:tcW w:type="dxa" w:w="617"/>
          </w:tcPr>
          <w:p>
            <w:r>
              <w:t>0.2157</w:t>
            </w:r>
          </w:p>
        </w:tc>
        <w:tc>
          <w:tcPr>
            <w:tcW w:type="dxa" w:w="617"/>
          </w:tcPr>
          <w:p>
            <w:r>
              <w:t>12.9396</w:t>
            </w:r>
          </w:p>
        </w:tc>
        <w:tc>
          <w:tcPr>
            <w:tcW w:type="dxa" w:w="617"/>
          </w:tcPr>
          <w:p>
            <w:r>
              <w:t>2.0604</w:t>
            </w:r>
          </w:p>
        </w:tc>
        <w:tc>
          <w:tcPr>
            <w:tcW w:type="dxa" w:w="617"/>
          </w:tcPr>
          <w:p>
            <w:r>
              <w:t>0.3281</w:t>
            </w:r>
          </w:p>
        </w:tc>
      </w:tr>
      <w:tr>
        <w:tc>
          <w:tcPr>
            <w:tcW w:type="dxa" w:w="617"/>
          </w:tcPr>
          <w:p>
            <w:r>
              <w:t>-1.0</w:t>
            </w:r>
          </w:p>
        </w:tc>
        <w:tc>
          <w:tcPr>
            <w:tcW w:type="dxa" w:w="617"/>
          </w:tcPr>
          <w:p>
            <w:r>
              <w:t>-0.75</w:t>
            </w:r>
          </w:p>
        </w:tc>
        <w:tc>
          <w:tcPr>
            <w:tcW w:type="dxa" w:w="617"/>
          </w:tcPr>
          <w:p>
            <w:r>
              <w:t>-0.875</w:t>
            </w:r>
          </w:p>
        </w:tc>
        <w:tc>
          <w:tcPr>
            <w:tcW w:type="dxa" w:w="617"/>
          </w:tcPr>
          <w:p>
            <w:r>
              <w:t>9.0</w:t>
            </w:r>
          </w:p>
        </w:tc>
        <w:tc>
          <w:tcPr>
            <w:tcW w:type="dxa" w:w="617"/>
          </w:tcPr>
          <w:p>
            <w:r>
              <w:t>-7.875</w:t>
            </w:r>
          </w:p>
        </w:tc>
        <w:tc>
          <w:tcPr>
            <w:tcW w:type="dxa" w:w="617"/>
          </w:tcPr>
          <w:p>
            <w:r>
              <w:t>1.2377</w:t>
            </w:r>
          </w:p>
        </w:tc>
        <w:tc>
          <w:tcPr>
            <w:tcW w:type="dxa" w:w="617"/>
          </w:tcPr>
          <w:p>
            <w:r>
              <w:t>0.5794</w:t>
            </w:r>
          </w:p>
        </w:tc>
        <w:tc>
          <w:tcPr>
            <w:tcW w:type="dxa" w:w="617"/>
          </w:tcPr>
          <w:p>
            <w:r>
              <w:t>1.1685</w:t>
            </w:r>
          </w:p>
        </w:tc>
        <w:tc>
          <w:tcPr>
            <w:tcW w:type="dxa" w:w="617"/>
          </w:tcPr>
          <w:p>
            <w:r>
              <w:t>0.2157</w:t>
            </w:r>
          </w:p>
        </w:tc>
        <w:tc>
          <w:tcPr>
            <w:tcW w:type="dxa" w:w="617"/>
          </w:tcPr>
          <w:p>
            <w:r>
              <w:t>0.377</w:t>
            </w:r>
          </w:p>
        </w:tc>
        <w:tc>
          <w:tcPr>
            <w:tcW w:type="dxa" w:w="617"/>
          </w:tcPr>
          <w:p>
            <w:r>
              <w:t>0.1613</w:t>
            </w:r>
          </w:p>
        </w:tc>
        <w:tc>
          <w:tcPr>
            <w:tcW w:type="dxa" w:w="617"/>
          </w:tcPr>
          <w:p>
            <w:r>
              <w:t>9.6792</w:t>
            </w:r>
          </w:p>
        </w:tc>
        <w:tc>
          <w:tcPr>
            <w:tcW w:type="dxa" w:w="617"/>
          </w:tcPr>
          <w:p>
            <w:r>
              <w:t>-0.6792</w:t>
            </w:r>
          </w:p>
        </w:tc>
        <w:tc>
          <w:tcPr>
            <w:tcW w:type="dxa" w:w="617"/>
          </w:tcPr>
          <w:p>
            <w:r>
              <w:t>0.0477</w:t>
            </w:r>
          </w:p>
        </w:tc>
      </w:tr>
      <w:tr>
        <w:tc>
          <w:tcPr>
            <w:tcW w:type="dxa" w:w="617"/>
          </w:tcPr>
          <w:p>
            <w:r>
              <w:t>-0.75</w:t>
            </w:r>
          </w:p>
        </w:tc>
        <w:tc>
          <w:tcPr>
            <w:tcW w:type="dxa" w:w="617"/>
          </w:tcPr>
          <w:p>
            <w:r>
              <w:t>-0.5</w:t>
            </w:r>
          </w:p>
        </w:tc>
        <w:tc>
          <w:tcPr>
            <w:tcW w:type="dxa" w:w="617"/>
          </w:tcPr>
          <w:p>
            <w:r>
              <w:t>-0.625</w:t>
            </w:r>
          </w:p>
        </w:tc>
        <w:tc>
          <w:tcPr>
            <w:tcW w:type="dxa" w:w="617"/>
          </w:tcPr>
          <w:p>
            <w:r>
              <w:t>4.0</w:t>
            </w:r>
          </w:p>
        </w:tc>
        <w:tc>
          <w:tcPr>
            <w:tcW w:type="dxa" w:w="617"/>
          </w:tcPr>
          <w:p>
            <w:r>
              <w:t>-2.5</w:t>
            </w:r>
          </w:p>
        </w:tc>
        <w:tc>
          <w:tcPr>
            <w:tcW w:type="dxa" w:w="617"/>
          </w:tcPr>
          <w:p>
            <w:r>
              <w:t>1.5417</w:t>
            </w:r>
          </w:p>
        </w:tc>
        <w:tc>
          <w:tcPr>
            <w:tcW w:type="dxa" w:w="617"/>
          </w:tcPr>
          <w:p>
            <w:r>
              <w:t>1.1685</w:t>
            </w:r>
          </w:p>
        </w:tc>
        <w:tc>
          <w:tcPr>
            <w:tcW w:type="dxa" w:w="617"/>
          </w:tcPr>
          <w:p>
            <w:r>
              <w:t>1.7577</w:t>
            </w:r>
          </w:p>
        </w:tc>
        <w:tc>
          <w:tcPr>
            <w:tcW w:type="dxa" w:w="617"/>
          </w:tcPr>
          <w:p>
            <w:r>
              <w:t>0.377</w:t>
            </w:r>
          </w:p>
        </w:tc>
        <w:tc>
          <w:tcPr>
            <w:tcW w:type="dxa" w:w="617"/>
          </w:tcPr>
          <w:p>
            <w:r>
              <w:t>0.4599</w:t>
            </w:r>
          </w:p>
        </w:tc>
        <w:tc>
          <w:tcPr>
            <w:tcW w:type="dxa" w:w="617"/>
          </w:tcPr>
          <w:p>
            <w:r>
              <w:t>0.083</w:t>
            </w:r>
          </w:p>
        </w:tc>
        <w:tc>
          <w:tcPr>
            <w:tcW w:type="dxa" w:w="617"/>
          </w:tcPr>
          <w:p>
            <w:r>
              <w:t>4.9776</w:t>
            </w:r>
          </w:p>
        </w:tc>
        <w:tc>
          <w:tcPr>
            <w:tcW w:type="dxa" w:w="617"/>
          </w:tcPr>
          <w:p>
            <w:r>
              <w:t>-0.9776</w:t>
            </w:r>
          </w:p>
        </w:tc>
        <w:tc>
          <w:tcPr>
            <w:tcW w:type="dxa" w:w="617"/>
          </w:tcPr>
          <w:p>
            <w:r>
              <w:t>0.192</w:t>
            </w:r>
          </w:p>
        </w:tc>
      </w:tr>
      <w:tr>
        <w:tc>
          <w:tcPr>
            <w:tcW w:type="dxa" w:w="617"/>
          </w:tcPr>
          <w:p>
            <w:r>
              <w:t>-0.5</w:t>
            </w:r>
          </w:p>
        </w:tc>
        <w:tc>
          <w:tcPr>
            <w:tcW w:type="dxa" w:w="617"/>
          </w:tcPr>
          <w:p>
            <w:r>
              <w:t>-0.25</w:t>
            </w:r>
          </w:p>
        </w:tc>
        <w:tc>
          <w:tcPr>
            <w:tcW w:type="dxa" w:w="617"/>
          </w:tcPr>
          <w:p>
            <w:r>
              <w:t>-0.375</w:t>
            </w:r>
          </w:p>
        </w:tc>
        <w:tc>
          <w:tcPr>
            <w:tcW w:type="dxa" w:w="617"/>
          </w:tcPr>
          <w:p>
            <w:r>
              <w:t>1.0</w:t>
            </w:r>
          </w:p>
        </w:tc>
        <w:tc>
          <w:tcPr>
            <w:tcW w:type="dxa" w:w="617"/>
          </w:tcPr>
          <w:p>
            <w:r>
              <w:t>-0.375</w:t>
            </w:r>
          </w:p>
        </w:tc>
        <w:tc>
          <w:tcPr>
            <w:tcW w:type="dxa" w:w="617"/>
          </w:tcPr>
          <w:p>
            <w:r>
              <w:t>0.7584</w:t>
            </w:r>
          </w:p>
        </w:tc>
        <w:tc>
          <w:tcPr>
            <w:tcW w:type="dxa" w:w="617"/>
          </w:tcPr>
          <w:p>
            <w:r>
              <w:t>1.7577</w:t>
            </w:r>
          </w:p>
        </w:tc>
        <w:tc>
          <w:tcPr>
            <w:tcW w:type="dxa" w:w="617"/>
          </w:tcPr>
          <w:p>
            <w:r>
              <w:t>2.3469</w:t>
            </w:r>
          </w:p>
        </w:tc>
        <w:tc>
          <w:tcPr>
            <w:tcW w:type="dxa" w:w="617"/>
          </w:tcPr>
          <w:p>
            <w:r>
              <w:t>0.4599</w:t>
            </w:r>
          </w:p>
        </w:tc>
        <w:tc>
          <w:tcPr>
            <w:tcW w:type="dxa" w:w="617"/>
          </w:tcPr>
          <w:p>
            <w:r>
              <w:t>0.4904</w:t>
            </w:r>
          </w:p>
        </w:tc>
        <w:tc>
          <w:tcPr>
            <w:tcW w:type="dxa" w:w="617"/>
          </w:tcPr>
          <w:p>
            <w:r>
              <w:t>0.0304</w:t>
            </w:r>
          </w:p>
        </w:tc>
        <w:tc>
          <w:tcPr>
            <w:tcW w:type="dxa" w:w="617"/>
          </w:tcPr>
          <w:p>
            <w:r>
              <w:t>1.8252</w:t>
            </w:r>
          </w:p>
        </w:tc>
        <w:tc>
          <w:tcPr>
            <w:tcW w:type="dxa" w:w="617"/>
          </w:tcPr>
          <w:p>
            <w:r>
              <w:t>-0.8252</w:t>
            </w:r>
          </w:p>
        </w:tc>
        <w:tc>
          <w:tcPr>
            <w:tcW w:type="dxa" w:w="617"/>
          </w:tcPr>
          <w:p>
            <w:r>
              <w:t>0.3731</w:t>
            </w:r>
          </w:p>
        </w:tc>
      </w:tr>
      <w:tr>
        <w:tc>
          <w:tcPr>
            <w:tcW w:type="dxa" w:w="617"/>
          </w:tcPr>
          <w:p>
            <w:r>
              <w:t>-0.25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-0.125</w:t>
            </w:r>
          </w:p>
        </w:tc>
        <w:tc>
          <w:tcPr>
            <w:tcW w:type="dxa" w:w="617"/>
          </w:tcPr>
          <w:p>
            <w:r>
              <w:t>1.0</w:t>
            </w:r>
          </w:p>
        </w:tc>
        <w:tc>
          <w:tcPr>
            <w:tcW w:type="dxa" w:w="617"/>
          </w:tcPr>
          <w:p>
            <w:r>
              <w:t>-0.125</w:t>
            </w:r>
          </w:p>
        </w:tc>
        <w:tc>
          <w:tcPr>
            <w:tcW w:type="dxa" w:w="617"/>
          </w:tcPr>
          <w:p>
            <w:r>
              <w:t>1.2563</w:t>
            </w:r>
          </w:p>
        </w:tc>
        <w:tc>
          <w:tcPr>
            <w:tcW w:type="dxa" w:w="617"/>
          </w:tcPr>
          <w:p>
            <w:r>
              <w:t>2.3469</w:t>
            </w:r>
          </w:p>
        </w:tc>
        <w:tc>
          <w:tcPr>
            <w:tcW w:type="dxa" w:w="617"/>
          </w:tcPr>
          <w:p>
            <w:r>
              <w:t>2.936</w:t>
            </w:r>
          </w:p>
        </w:tc>
        <w:tc>
          <w:tcPr>
            <w:tcW w:type="dxa" w:w="617"/>
          </w:tcPr>
          <w:p>
            <w:r>
              <w:t>0.4904</w:t>
            </w:r>
          </w:p>
        </w:tc>
        <w:tc>
          <w:tcPr>
            <w:tcW w:type="dxa" w:w="617"/>
          </w:tcPr>
          <w:p>
            <w:r>
              <w:t>0.4983</w:t>
            </w:r>
          </w:p>
        </w:tc>
        <w:tc>
          <w:tcPr>
            <w:tcW w:type="dxa" w:w="617"/>
          </w:tcPr>
          <w:p>
            <w:r>
              <w:t>0.0079</w:t>
            </w:r>
          </w:p>
        </w:tc>
        <w:tc>
          <w:tcPr>
            <w:tcW w:type="dxa" w:w="617"/>
          </w:tcPr>
          <w:p>
            <w:r>
              <w:t>0.477</w:t>
            </w:r>
          </w:p>
        </w:tc>
        <w:tc>
          <w:tcPr>
            <w:tcW w:type="dxa" w:w="617"/>
          </w:tcPr>
          <w:p>
            <w:r>
              <w:t>0.523</w:t>
            </w:r>
          </w:p>
        </w:tc>
        <w:tc>
          <w:tcPr>
            <w:tcW w:type="dxa" w:w="617"/>
          </w:tcPr>
          <w:p>
            <w:r>
              <w:t>0.5734</w:t>
            </w:r>
          </w:p>
        </w:tc>
      </w:tr>
      <w:tr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0.25</w:t>
            </w:r>
          </w:p>
        </w:tc>
        <w:tc>
          <w:tcPr>
            <w:tcW w:type="dxa" w:w="617"/>
          </w:tcPr>
          <w:p>
            <w:r>
              <w:t>0.125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2.936</w:t>
            </w:r>
          </w:p>
        </w:tc>
        <w:tc>
          <w:tcPr>
            <w:tcW w:type="dxa" w:w="617"/>
          </w:tcPr>
          <w:p>
            <w:r>
              <w:t>999.0</w:t>
            </w:r>
          </w:p>
        </w:tc>
        <w:tc>
          <w:tcPr>
            <w:tcW w:type="dxa" w:w="617"/>
          </w:tcPr>
          <w:p>
            <w:r>
              <w:t>0.4983</w:t>
            </w:r>
          </w:p>
        </w:tc>
        <w:tc>
          <w:tcPr>
            <w:tcW w:type="dxa" w:w="617"/>
          </w:tcPr>
          <w:p>
            <w:r>
              <w:t>0.5</w:t>
            </w:r>
          </w:p>
        </w:tc>
        <w:tc>
          <w:tcPr>
            <w:tcW w:type="dxa" w:w="617"/>
          </w:tcPr>
          <w:p>
            <w:r>
              <w:t>0.0017</w:t>
            </w:r>
          </w:p>
        </w:tc>
        <w:tc>
          <w:tcPr>
            <w:tcW w:type="dxa" w:w="617"/>
          </w:tcPr>
          <w:p>
            <w:r>
              <w:t>0.1014</w:t>
            </w:r>
          </w:p>
        </w:tc>
        <w:tc>
          <w:tcPr>
            <w:tcW w:type="dxa" w:w="617"/>
          </w:tcPr>
          <w:p>
            <w:r>
              <w:t>-0.1014</w:t>
            </w:r>
          </w:p>
        </w:tc>
        <w:tc>
          <w:tcPr>
            <w:tcW w:type="dxa" w:w="617"/>
          </w:tcPr>
          <w:p>
            <w:r>
              <w:t>0.1014</w:t>
            </w:r>
          </w:p>
        </w:tc>
      </w:tr>
    </w:tbl>
    <w:p>
      <w:r>
        <w:br/>
        <w:t>Σ xi* = -12.38</w:t>
        <w:br/>
        <w:t>Σ mi = 60</w:t>
        <w:br/>
        <w:t>Σ xi* * mi = -74.75</w:t>
        <w:br/>
        <w:t>Σ (xi* -  x̅)^2 * mi = 0.95</w:t>
        <w:br/>
        <w:t>Σ pi = 1.0</w:t>
        <w:br/>
        <w:t>Σ mi - miT = -0.0</w:t>
        <w:br/>
        <w:t>W = Σ (mi - miT)^2 / miT = 5.94</w:t>
      </w:r>
    </w:p>
    <w:p>
      <w:r>
        <w:t>r = n - 2 -1 = 11 - 3 = 8</w:t>
        <w:br/>
        <w:t>X^2 набл = Σ((mi - miT)^2 / miT) = 5.94</w:t>
        <w:br/>
        <w:t>X^2 кр = 15.507</w:t>
        <w:br/>
        <w:br/>
        <w:t>X^2 набл &lt;= 'X^2 кр</w:t>
        <w:br/>
        <w:t>5.94 &lt;= 15.507</w:t>
        <w:br/>
        <w:t>где X^2 кр берется из таблицы квантилей X^2 распределения</w:t>
      </w:r>
    </w:p>
    <w:p>
      <w:r>
        <w:rPr>
          <w:b/>
        </w:rPr>
        <w:t>Гипотеза {'НЕ ' if abs(w_) &lt;= w_t else ''}отвергается на уровне значимости α=0,05</w:t>
      </w:r>
    </w:p>
    <w:p>
      <w:r>
        <w:br w:type="page"/>
      </w:r>
    </w:p>
    <w:p>
      <w:r>
        <w:rPr>
          <w:b/>
        </w:rPr>
        <w:t>Доверительные интервалы</w:t>
      </w:r>
    </w:p>
    <w:p>
      <w:r>
        <w:t>Доверительный интервал для среднего значения при неизвестной дисперсии</w:t>
        <w:br/>
        <w:t xml:space="preserve">    С доверительной вероятностью  (надежностью) (1-0.05) среднеe значениe накрывается интервалом</w:t>
        <w:br/>
        <w:t xml:space="preserve">     x̅ - S / √ (n) * t &lt; a &lt;  x̅ + S / √ (n) * t</w:t>
        <w:br/>
        <w:t xml:space="preserve">    -1.25 - 0.42 / 3.16 * 16.92 &lt; a &lt; -1.25 + 0.42 / 3.16 * 16.92</w:t>
        <w:br/>
        <w:t xml:space="preserve">    -3.52 &lt; a &lt; 1.02</w:t>
        <w:br/>
        <w:br/>
        <w:t>Доверительный интервал для дисперсии при неизвестном математическом ожидании</w:t>
        <w:br/>
        <w:t xml:space="preserve">    С доверительной вероятностью  (надежностью) (1-0.05) неизвестная дисперсия σ^2 накрывается интервалом</w:t>
        <w:br/>
        <w:t xml:space="preserve">    (n-1) * S^2 / X(а/2),n-1 &lt; σ^2 &lt; (n-1) * S^2 / X(1-а/2),n-1</w:t>
        <w:br/>
        <w:t xml:space="preserve">    9 * 0.18 / 20.48 &lt; σ^2 &lt; 9 * 0.18 / 3.247</w:t>
        <w:br/>
        <w:t xml:space="preserve">    0.09 &lt; σ^2 &lt; 0.6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